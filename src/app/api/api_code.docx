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Code</w:t>
      </w:r>
    </w:p>
    <w:p>
      <w:pPr>
        <w:pStyle w:val="Heading1"/>
      </w:pPr>
      <w:r>
        <w:t>drivers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'next/server'; </w:t>
      </w:r>
    </w:p>
    <w:p>
      <w:r>
        <w:t xml:space="preserve">import </w:t>
      </w:r>
    </w:p>
    <w:p>
      <w:r>
        <w:t xml:space="preserve">mongoose,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'mongoose';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driverSchema </w:t>
      </w:r>
    </w:p>
    <w:p>
      <w:r>
        <w:t xml:space="preserve">} </w:t>
      </w:r>
    </w:p>
    <w:p>
      <w:r>
        <w:t xml:space="preserve">from </w:t>
      </w:r>
    </w:p>
    <w:p>
      <w:r>
        <w:t xml:space="preserve">'@/utils/schema'; </w:t>
      </w:r>
    </w:p>
    <w:p>
      <w:r>
        <w:t xml:space="preserve">import </w:t>
      </w:r>
    </w:p>
    <w:p>
      <w:r>
        <w:t xml:space="preserve">{ </w:t>
      </w:r>
    </w:p>
    <w:p>
      <w:r>
        <w:t xml:space="preserve">IDriver </w:t>
      </w:r>
    </w:p>
    <w:p>
      <w:r>
        <w:t xml:space="preserve">} </w:t>
      </w:r>
    </w:p>
    <w:p>
      <w:r>
        <w:t xml:space="preserve">from </w:t>
      </w:r>
    </w:p>
    <w:p>
      <w:r>
        <w:t xml:space="preserve">'@/utils/interface'; 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'@/utils/auth'; </w:t>
      </w:r>
    </w:p>
    <w:p>
      <w:r>
        <w:t xml:space="preserve">const </w:t>
      </w:r>
    </w:p>
    <w:p>
      <w:r>
        <w:t xml:space="preserve">Driver </w:t>
      </w:r>
    </w:p>
    <w:p>
      <w:r>
        <w:t xml:space="preserve">= </w:t>
      </w:r>
    </w:p>
    <w:p>
      <w:r>
        <w:t xml:space="preserve">models.Driver </w:t>
      </w:r>
    </w:p>
    <w:p>
      <w:r>
        <w:t xml:space="preserve">|| </w:t>
      </w:r>
    </w:p>
    <w:p>
      <w:r>
        <w:t xml:space="preserve">model('Driver', </w:t>
      </w:r>
    </w:p>
    <w:p>
      <w:r>
        <w:t xml:space="preserve">driverSchema);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 </w:t>
      </w:r>
    </w:p>
    <w:p>
      <w:r>
        <w:t xml:space="preserve">: </w:t>
      </w:r>
    </w:p>
    <w:p>
      <w:r>
        <w:t xml:space="preserve">Request)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 </w:t>
      </w:r>
    </w:p>
    <w:p>
      <w:r>
        <w:t xml:space="preserve">const </w:t>
      </w:r>
    </w:p>
    <w:p>
      <w:r>
        <w:t xml:space="preserve">drivers </w:t>
      </w:r>
    </w:p>
    <w:p>
      <w:r>
        <w:t xml:space="preserve">= </w:t>
      </w:r>
    </w:p>
    <w:p>
      <w:r>
        <w:t xml:space="preserve">await </w:t>
      </w:r>
    </w:p>
    <w:p>
      <w:r>
        <w:t xml:space="preserve">Driver.find({user_id </w:t>
      </w:r>
    </w:p>
    <w:p>
      <w:r>
        <w:t xml:space="preserve">: </w:t>
      </w:r>
    </w:p>
    <w:p>
      <w:r>
        <w:t xml:space="preserve">user}).lean().exec();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drivers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(err) </w:t>
      </w:r>
    </w:p>
    <w:p>
      <w:r>
        <w:t xml:space="preserve">{ </w:t>
      </w:r>
    </w:p>
    <w:p>
      <w:r>
        <w:t xml:space="preserve">console.error(err);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POST(req: </w:t>
      </w:r>
    </w:p>
    <w:p>
      <w:r>
        <w:t xml:space="preserve">Request)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 </w:t>
      </w:r>
    </w:p>
    <w:p>
      <w:r>
        <w:t xml:space="preserve">const </w:t>
      </w:r>
    </w:p>
    <w:p>
      <w:r>
        <w:t xml:space="preserve">data </w:t>
      </w:r>
    </w:p>
    <w:p>
      <w:r>
        <w:t xml:space="preserve">= </w:t>
      </w:r>
    </w:p>
    <w:p>
      <w:r>
        <w:t xml:space="preserve">await </w:t>
      </w:r>
    </w:p>
    <w:p>
      <w:r>
        <w:t xml:space="preserve">req.json(); </w:t>
      </w:r>
    </w:p>
    <w:p>
      <w:r>
        <w:t xml:space="preserve">// </w:t>
      </w:r>
    </w:p>
    <w:p>
      <w:r>
        <w:t xml:space="preserve">Phone </w:t>
      </w:r>
    </w:p>
    <w:p>
      <w:r>
        <w:t xml:space="preserve">number </w:t>
      </w:r>
    </w:p>
    <w:p>
      <w:r>
        <w:t xml:space="preserve">validation </w:t>
      </w:r>
    </w:p>
    <w:p>
      <w:r>
        <w:t xml:space="preserve">(10 </w:t>
      </w:r>
    </w:p>
    <w:p>
      <w:r>
        <w:t xml:space="preserve">digits </w:t>
      </w:r>
    </w:p>
    <w:p>
      <w:r>
        <w:t xml:space="preserve">starting </w:t>
      </w:r>
    </w:p>
    <w:p>
      <w:r>
        <w:t xml:space="preserve">with </w:t>
      </w:r>
    </w:p>
    <w:p>
      <w:r>
        <w:t xml:space="preserve">7, </w:t>
      </w:r>
    </w:p>
    <w:p>
      <w:r>
        <w:t xml:space="preserve">8, </w:t>
      </w:r>
    </w:p>
    <w:p>
      <w:r>
        <w:t xml:space="preserve">or </w:t>
      </w:r>
    </w:p>
    <w:p>
      <w:r>
        <w:t xml:space="preserve">9) </w:t>
      </w:r>
    </w:p>
    <w:p>
      <w:r>
        <w:t xml:space="preserve">const </w:t>
      </w:r>
    </w:p>
    <w:p>
      <w:r>
        <w:t xml:space="preserve">phoneRegex </w:t>
      </w:r>
    </w:p>
    <w:p>
      <w:r>
        <w:t xml:space="preserve">= </w:t>
      </w:r>
    </w:p>
    <w:p>
      <w:r>
        <w:t xml:space="preserve">/^[6789]\d{9}$/; </w:t>
      </w:r>
    </w:p>
    <w:p>
      <w:r>
        <w:t xml:space="preserve">if </w:t>
      </w:r>
    </w:p>
    <w:p>
      <w:r>
        <w:t xml:space="preserve">(data.contactNumber </w:t>
      </w:r>
    </w:p>
    <w:p>
      <w:r>
        <w:t xml:space="preserve">!= </w:t>
      </w:r>
    </w:p>
    <w:p>
      <w:r>
        <w:t xml:space="preserve">'' </w:t>
      </w:r>
    </w:p>
    <w:p>
      <w:r>
        <w:t xml:space="preserve">&amp;&amp; </w:t>
      </w:r>
    </w:p>
    <w:p>
      <w:r>
        <w:t xml:space="preserve">!phoneRegex.test(data.contactNumber))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'Invalid </w:t>
      </w:r>
    </w:p>
    <w:p>
      <w:r>
        <w:t xml:space="preserve">phone </w:t>
      </w:r>
    </w:p>
    <w:p>
      <w:r>
        <w:t xml:space="preserve">number'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400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newDriver: </w:t>
      </w:r>
    </w:p>
    <w:p>
      <w:r>
        <w:t xml:space="preserve">IDriver </w:t>
      </w:r>
    </w:p>
    <w:p>
      <w:r>
        <w:t xml:space="preserve">= </w:t>
      </w:r>
    </w:p>
    <w:p>
      <w:r>
        <w:t xml:space="preserve">new </w:t>
      </w:r>
    </w:p>
    <w:p>
      <w:r>
        <w:t xml:space="preserve">Driver({ </w:t>
      </w:r>
    </w:p>
    <w:p>
      <w:r>
        <w:t xml:space="preserve">user_id </w:t>
      </w:r>
    </w:p>
    <w:p>
      <w:r>
        <w:t xml:space="preserve">: </w:t>
      </w:r>
    </w:p>
    <w:p>
      <w:r>
        <w:t xml:space="preserve">user, </w:t>
      </w:r>
    </w:p>
    <w:p>
      <w:r>
        <w:t xml:space="preserve">driver_id </w:t>
      </w:r>
    </w:p>
    <w:p>
      <w:r>
        <w:t xml:space="preserve">: </w:t>
      </w:r>
    </w:p>
    <w:p>
      <w:r>
        <w:t xml:space="preserve">data.driver_id, </w:t>
      </w:r>
    </w:p>
    <w:p>
      <w:r>
        <w:t xml:space="preserve">name: </w:t>
      </w:r>
    </w:p>
    <w:p>
      <w:r>
        <w:t xml:space="preserve">data.name, </w:t>
      </w:r>
    </w:p>
    <w:p>
      <w:r>
        <w:t xml:space="preserve">contactNumber </w:t>
      </w:r>
    </w:p>
    <w:p>
      <w:r>
        <w:t xml:space="preserve">: </w:t>
      </w:r>
    </w:p>
    <w:p>
      <w:r>
        <w:t xml:space="preserve">data.contactNumber, </w:t>
      </w:r>
    </w:p>
    <w:p>
      <w:r>
        <w:t xml:space="preserve">balance </w:t>
      </w:r>
    </w:p>
    <w:p>
      <w:r>
        <w:t xml:space="preserve">: </w:t>
      </w:r>
    </w:p>
    <w:p>
      <w:r>
        <w:t xml:space="preserve">data.balance, </w:t>
      </w:r>
    </w:p>
    <w:p>
      <w:r>
        <w:t xml:space="preserve">status </w:t>
      </w:r>
    </w:p>
    <w:p>
      <w:r>
        <w:t xml:space="preserve">: </w:t>
      </w:r>
    </w:p>
    <w:p>
      <w:r>
        <w:t xml:space="preserve">data.status </w:t>
      </w:r>
    </w:p>
    <w:p>
      <w:r>
        <w:t xml:space="preserve">}); </w:t>
      </w:r>
    </w:p>
    <w:p>
      <w:r>
        <w:t xml:space="preserve">const </w:t>
      </w:r>
    </w:p>
    <w:p>
      <w:r>
        <w:t xml:space="preserve">savedDriver </w:t>
      </w:r>
    </w:p>
    <w:p>
      <w:r>
        <w:t xml:space="preserve">= </w:t>
      </w:r>
    </w:p>
    <w:p>
      <w:r>
        <w:t xml:space="preserve">await </w:t>
      </w:r>
    </w:p>
    <w:p>
      <w:r>
        <w:t xml:space="preserve">newDriver.save();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'Saved </w:t>
      </w:r>
    </w:p>
    <w:p>
      <w:r>
        <w:t xml:space="preserve">Successfully', </w:t>
      </w:r>
    </w:p>
    <w:p>
      <w:r>
        <w:t xml:space="preserve">data: </w:t>
      </w:r>
    </w:p>
    <w:p>
      <w:r>
        <w:t xml:space="preserve">savedDriver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(error: </w:t>
      </w:r>
    </w:p>
    <w:p>
      <w:r>
        <w:t xml:space="preserve">any) </w:t>
      </w:r>
    </w:p>
    <w:p>
      <w:r>
        <w:t xml:space="preserve">{ </w:t>
      </w:r>
    </w:p>
    <w:p>
      <w:r>
        <w:t xml:space="preserve">console.error('Error </w:t>
      </w:r>
    </w:p>
    <w:p>
      <w:r>
        <w:t xml:space="preserve">saving </w:t>
      </w:r>
    </w:p>
    <w:p>
      <w:r>
        <w:t xml:space="preserve">Driver:', </w:t>
      </w:r>
    </w:p>
    <w:p>
      <w:r>
        <w:t xml:space="preserve">error); </w:t>
      </w:r>
    </w:p>
    <w:p>
      <w:r>
        <w:t xml:space="preserve">if </w:t>
      </w:r>
    </w:p>
    <w:p>
      <w:r>
        <w:t xml:space="preserve">(error.name </w:t>
      </w:r>
    </w:p>
    <w:p>
      <w:r>
        <w:t xml:space="preserve">=== </w:t>
      </w:r>
    </w:p>
    <w:p>
      <w:r>
        <w:t xml:space="preserve">'ValidationError')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'Validation </w:t>
      </w:r>
    </w:p>
    <w:p>
      <w:r>
        <w:t xml:space="preserve">Error', </w:t>
      </w:r>
    </w:p>
    <w:p>
      <w:r>
        <w:t xml:space="preserve">details: </w:t>
      </w:r>
    </w:p>
    <w:p>
      <w:r>
        <w:t xml:space="preserve">error.message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400 </w:t>
      </w:r>
    </w:p>
    <w:p>
      <w:r>
        <w:t xml:space="preserve">}); </w:t>
      </w:r>
    </w:p>
    <w:p>
      <w:r>
        <w:t xml:space="preserve">} </w:t>
      </w:r>
    </w:p>
    <w:p>
      <w:r>
        <w:t xml:space="preserve">else </w:t>
      </w:r>
    </w:p>
    <w:p>
      <w:r>
        <w:t xml:space="preserve">if </w:t>
      </w:r>
    </w:p>
    <w:p>
      <w:r>
        <w:t xml:space="preserve">(error.name </w:t>
      </w:r>
    </w:p>
    <w:p>
      <w:r>
        <w:t xml:space="preserve">=== </w:t>
      </w:r>
    </w:p>
    <w:p>
      <w:r>
        <w:t xml:space="preserve">'MongoError' </w:t>
      </w:r>
    </w:p>
    <w:p>
      <w:r>
        <w:t xml:space="preserve">&amp;&amp; </w:t>
      </w:r>
    </w:p>
    <w:p>
      <w:r>
        <w:t xml:space="preserve">error.code </w:t>
      </w:r>
    </w:p>
    <w:p>
      <w:r>
        <w:t xml:space="preserve">=== </w:t>
      </w:r>
    </w:p>
    <w:p>
      <w:r>
        <w:t xml:space="preserve">11000)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'Duplicate </w:t>
      </w:r>
    </w:p>
    <w:p>
      <w:r>
        <w:t xml:space="preserve">Key </w:t>
      </w:r>
    </w:p>
    <w:p>
      <w:r>
        <w:t xml:space="preserve">Error', </w:t>
      </w:r>
    </w:p>
    <w:p>
      <w:r>
        <w:t xml:space="preserve">details: </w:t>
      </w:r>
    </w:p>
    <w:p>
      <w:r>
        <w:t xml:space="preserve">error.message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409 </w:t>
      </w:r>
    </w:p>
    <w:p>
      <w:r>
        <w:t xml:space="preserve">}); </w:t>
      </w:r>
    </w:p>
    <w:p>
      <w:r>
        <w:t xml:space="preserve">} </w:t>
      </w:r>
    </w:p>
    <w:p>
      <w:r>
        <w:t xml:space="preserve">else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Error', </w:t>
      </w:r>
    </w:p>
    <w:p>
      <w:r>
        <w:t xml:space="preserve">details: </w:t>
      </w:r>
    </w:p>
    <w:p>
      <w:r>
        <w:t xml:space="preserve">error.message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drivers/create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'next/server'; </w:t>
      </w:r>
    </w:p>
    <w:p>
      <w:r>
        <w:t xml:space="preserve">import </w:t>
      </w:r>
    </w:p>
    <w:p>
      <w:r>
        <w:t xml:space="preserve">mongoose,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'mongoose';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driverSchema </w:t>
      </w:r>
    </w:p>
    <w:p>
      <w:r>
        <w:t xml:space="preserve">} </w:t>
      </w:r>
    </w:p>
    <w:p>
      <w:r>
        <w:t xml:space="preserve">from </w:t>
      </w:r>
    </w:p>
    <w:p>
      <w:r>
        <w:t xml:space="preserve">'@/utils/schema'; </w:t>
      </w:r>
    </w:p>
    <w:p>
      <w:r>
        <w:t xml:space="preserve">import </w:t>
      </w:r>
    </w:p>
    <w:p>
      <w:r>
        <w:t xml:space="preserve">{ </w:t>
      </w:r>
    </w:p>
    <w:p>
      <w:r>
        <w:t xml:space="preserve">IDriver </w:t>
      </w:r>
    </w:p>
    <w:p>
      <w:r>
        <w:t xml:space="preserve">} </w:t>
      </w:r>
    </w:p>
    <w:p>
      <w:r>
        <w:t xml:space="preserve">from </w:t>
      </w:r>
    </w:p>
    <w:p>
      <w:r>
        <w:t xml:space="preserve">'@/utils/interface'; 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'@/utils/auth'; </w:t>
      </w:r>
    </w:p>
    <w:p>
      <w:r>
        <w:t xml:space="preserve">const </w:t>
      </w:r>
    </w:p>
    <w:p>
      <w:r>
        <w:t xml:space="preserve">Driver </w:t>
      </w:r>
    </w:p>
    <w:p>
      <w:r>
        <w:t xml:space="preserve">= </w:t>
      </w:r>
    </w:p>
    <w:p>
      <w:r>
        <w:t xml:space="preserve">models.Driver </w:t>
      </w:r>
    </w:p>
    <w:p>
      <w:r>
        <w:t xml:space="preserve">|| </w:t>
      </w:r>
    </w:p>
    <w:p>
      <w:r>
        <w:t xml:space="preserve">model('Driver', </w:t>
      </w:r>
    </w:p>
    <w:p>
      <w:r>
        <w:t xml:space="preserve">driverSchema);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 </w:t>
      </w:r>
    </w:p>
    <w:p>
      <w:r>
        <w:t xml:space="preserve">: </w:t>
      </w:r>
    </w:p>
    <w:p>
      <w:r>
        <w:t xml:space="preserve">Request)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 </w:t>
      </w:r>
    </w:p>
    <w:p>
      <w:r>
        <w:t xml:space="preserve">const </w:t>
      </w:r>
    </w:p>
    <w:p>
      <w:r>
        <w:t xml:space="preserve">drivers </w:t>
      </w:r>
    </w:p>
    <w:p>
      <w:r>
        <w:t xml:space="preserve">= </w:t>
      </w:r>
    </w:p>
    <w:p>
      <w:r>
        <w:t xml:space="preserve">await </w:t>
      </w:r>
    </w:p>
    <w:p>
      <w:r>
        <w:t xml:space="preserve">Driver.find({user_id </w:t>
      </w:r>
    </w:p>
    <w:p>
      <w:r>
        <w:t xml:space="preserve">: </w:t>
      </w:r>
    </w:p>
    <w:p>
      <w:r>
        <w:t xml:space="preserve">user}).select(['name', </w:t>
      </w:r>
    </w:p>
    <w:p>
      <w:r>
        <w:t xml:space="preserve">'driver_id','status']).lean().exec();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drivers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(err) </w:t>
      </w:r>
    </w:p>
    <w:p>
      <w:r>
        <w:t xml:space="preserve">{ </w:t>
      </w:r>
    </w:p>
    <w:p>
      <w:r>
        <w:t xml:space="preserve">console.error(err);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drivers/[driverId]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driverSchema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import </w:t>
      </w:r>
    </w:p>
    <w:p>
      <w:r>
        <w:t xml:space="preserve">{v4 </w:t>
      </w:r>
    </w:p>
    <w:p>
      <w:r>
        <w:t xml:space="preserve">as </w:t>
      </w:r>
    </w:p>
    <w:p>
      <w:r>
        <w:t xml:space="preserve">uuidv4} </w:t>
      </w:r>
    </w:p>
    <w:p>
      <w:r>
        <w:t xml:space="preserve">from </w:t>
      </w:r>
    </w:p>
    <w:p>
      <w:r>
        <w:t xml:space="preserve">'uuid' </w:t>
      </w:r>
    </w:p>
    <w:p>
      <w:r>
        <w:t xml:space="preserve">const </w:t>
      </w:r>
    </w:p>
    <w:p>
      <w:r>
        <w:t xml:space="preserve">Driver </w:t>
      </w:r>
    </w:p>
    <w:p>
      <w:r>
        <w:t xml:space="preserve">= </w:t>
      </w:r>
    </w:p>
    <w:p>
      <w:r>
        <w:t xml:space="preserve">models.Driver </w:t>
      </w:r>
    </w:p>
    <w:p>
      <w:r>
        <w:t xml:space="preserve">|| </w:t>
      </w:r>
    </w:p>
    <w:p>
      <w:r>
        <w:t xml:space="preserve">model('Driver', </w:t>
      </w:r>
    </w:p>
    <w:p>
      <w:r>
        <w:t xml:space="preserve">driverSchema)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'next/server'; </w:t>
      </w:r>
    </w:p>
    <w:p>
      <w:r>
        <w:t xml:space="preserve">import </w:t>
      </w:r>
    </w:p>
    <w:p>
      <w:r>
        <w:t xml:space="preserve">{ </w:t>
      </w:r>
    </w:p>
    <w:p>
      <w:r>
        <w:t xml:space="preserve">IDriver </w:t>
      </w:r>
    </w:p>
    <w:p>
      <w:r>
        <w:t xml:space="preserve">} </w:t>
      </w:r>
    </w:p>
    <w:p>
      <w:r>
        <w:t xml:space="preserve">from </w:t>
      </w:r>
    </w:p>
    <w:p>
      <w:r>
        <w:t xml:space="preserve">'@/utils/interface'; 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driverId: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{ </w:t>
      </w:r>
    </w:p>
    <w:p>
      <w:r>
        <w:t xml:space="preserve">driverId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driver </w:t>
      </w:r>
    </w:p>
    <w:p>
      <w:r>
        <w:t xml:space="preserve">= </w:t>
      </w:r>
    </w:p>
    <w:p>
      <w:r>
        <w:t xml:space="preserve">await </w:t>
      </w:r>
    </w:p>
    <w:p>
      <w:r>
        <w:t xml:space="preserve">Driver.findOne({user_id </w:t>
      </w:r>
    </w:p>
    <w:p>
      <w:r>
        <w:t xml:space="preserve">: </w:t>
      </w:r>
    </w:p>
    <w:p>
      <w:r>
        <w:t xml:space="preserve">user, </w:t>
      </w:r>
    </w:p>
    <w:p>
      <w:r>
        <w:t xml:space="preserve">driver_id </w:t>
      </w:r>
    </w:p>
    <w:p>
      <w:r>
        <w:t xml:space="preserve">: </w:t>
      </w:r>
    </w:p>
    <w:p>
      <w:r>
        <w:t xml:space="preserve">driverId}).exec(); </w:t>
      </w:r>
    </w:p>
    <w:p>
      <w:r>
        <w:t xml:space="preserve">if </w:t>
      </w:r>
    </w:p>
    <w:p>
      <w:r>
        <w:t xml:space="preserve">(!driver)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'Driver </w:t>
      </w:r>
    </w:p>
    <w:p>
      <w:r>
        <w:t xml:space="preserve">not </w:t>
      </w:r>
    </w:p>
    <w:p>
      <w:r>
        <w:t xml:space="preserve">found'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404 </w:t>
      </w:r>
    </w:p>
    <w:p>
      <w:r>
        <w:t xml:space="preserve">}); </w:t>
      </w:r>
    </w:p>
    <w:p>
      <w:r>
        <w:t xml:space="preserve">} </w:t>
      </w:r>
    </w:p>
    <w:p>
      <w:r>
        <w:t xml:space="preserve">return </w:t>
      </w:r>
    </w:p>
    <w:p>
      <w:r>
        <w:t xml:space="preserve">NextResponse.json(driver, </w:t>
      </w:r>
    </w:p>
    <w:p>
      <w:r>
        <w:t xml:space="preserve">{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(err: </w:t>
      </w:r>
    </w:p>
    <w:p>
      <w:r>
        <w:t xml:space="preserve">any) </w:t>
      </w:r>
    </w:p>
    <w:p>
      <w:r>
        <w:t xml:space="preserve">{ </w:t>
      </w:r>
    </w:p>
    <w:p>
      <w:r>
        <w:t xml:space="preserve">console.log(err);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Error', </w:t>
      </w:r>
    </w:p>
    <w:p>
      <w:r>
        <w:t xml:space="preserve">error: </w:t>
      </w:r>
    </w:p>
    <w:p>
      <w:r>
        <w:t xml:space="preserve">err.message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PUT(req: </w:t>
      </w:r>
    </w:p>
    <w:p>
      <w:r>
        <w:t xml:space="preserve">Request, </w:t>
      </w:r>
    </w:p>
    <w:p>
      <w:r>
        <w:t xml:space="preserve">{params}: </w:t>
      </w:r>
    </w:p>
    <w:p>
      <w:r>
        <w:t xml:space="preserve">{params </w:t>
      </w:r>
    </w:p>
    <w:p>
      <w:r>
        <w:t xml:space="preserve">: </w:t>
      </w:r>
    </w:p>
    <w:p>
      <w:r>
        <w:t xml:space="preserve">{driverId: </w:t>
      </w:r>
    </w:p>
    <w:p>
      <w:r>
        <w:t xml:space="preserve">string}}){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{driverId} </w:t>
      </w:r>
    </w:p>
    <w:p>
      <w:r>
        <w:t xml:space="preserve">= </w:t>
      </w:r>
    </w:p>
    <w:p>
      <w:r>
        <w:t xml:space="preserve">params </w:t>
      </w:r>
    </w:p>
    <w:p>
      <w:r>
        <w:t xml:space="preserve">const </w:t>
      </w:r>
    </w:p>
    <w:p>
      <w:r>
        <w:t xml:space="preserve">data </w:t>
      </w:r>
    </w:p>
    <w:p>
      <w:r>
        <w:t xml:space="preserve">= </w:t>
      </w:r>
    </w:p>
    <w:p>
      <w:r>
        <w:t xml:space="preserve">await </w:t>
      </w:r>
    </w:p>
    <w:p>
      <w:r>
        <w:t xml:space="preserve">req.json() </w:t>
      </w:r>
    </w:p>
    <w:p>
      <w:r>
        <w:t xml:space="preserve">try{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driver: </w:t>
      </w:r>
    </w:p>
    <w:p>
      <w:r>
        <w:t xml:space="preserve">IDriver </w:t>
      </w:r>
    </w:p>
    <w:p>
      <w:r>
        <w:t xml:space="preserve">= </w:t>
      </w:r>
    </w:p>
    <w:p>
      <w:r>
        <w:t xml:space="preserve">await </w:t>
      </w:r>
    </w:p>
    <w:p>
      <w:r>
        <w:t xml:space="preserve">Driver.findOne({user_id </w:t>
      </w:r>
    </w:p>
    <w:p>
      <w:r>
        <w:t xml:space="preserve">: </w:t>
      </w:r>
    </w:p>
    <w:p>
      <w:r>
        <w:t xml:space="preserve">user </w:t>
      </w:r>
    </w:p>
    <w:p>
      <w:r>
        <w:t xml:space="preserve">, </w:t>
      </w:r>
    </w:p>
    <w:p>
      <w:r>
        <w:t xml:space="preserve">driver_id </w:t>
      </w:r>
    </w:p>
    <w:p>
      <w:r>
        <w:t xml:space="preserve">: </w:t>
      </w:r>
    </w:p>
    <w:p>
      <w:r>
        <w:t xml:space="preserve">driverId}).exec(); </w:t>
      </w:r>
    </w:p>
    <w:p>
      <w:r>
        <w:t xml:space="preserve">driver.balance </w:t>
      </w:r>
    </w:p>
    <w:p>
      <w:r>
        <w:t xml:space="preserve">= </w:t>
      </w:r>
    </w:p>
    <w:p>
      <w:r>
        <w:t xml:space="preserve">driver.balance </w:t>
      </w:r>
    </w:p>
    <w:p>
      <w:r>
        <w:t xml:space="preserve">+ </w:t>
      </w:r>
    </w:p>
    <w:p>
      <w:r>
        <w:t xml:space="preserve">data.got </w:t>
      </w:r>
    </w:p>
    <w:p>
      <w:r>
        <w:t xml:space="preserve">- </w:t>
      </w:r>
    </w:p>
    <w:p>
      <w:r>
        <w:t xml:space="preserve">data.gave </w:t>
      </w:r>
    </w:p>
    <w:p>
      <w:r>
        <w:t xml:space="preserve">driver.accounts.push({ </w:t>
      </w:r>
    </w:p>
    <w:p>
      <w:r>
        <w:t xml:space="preserve">account_id </w:t>
      </w:r>
    </w:p>
    <w:p>
      <w:r>
        <w:t xml:space="preserve">: </w:t>
      </w:r>
    </w:p>
    <w:p>
      <w:r>
        <w:t xml:space="preserve">'account' </w:t>
      </w:r>
    </w:p>
    <w:p>
      <w:r>
        <w:t xml:space="preserve">+ </w:t>
      </w:r>
    </w:p>
    <w:p>
      <w:r>
        <w:t xml:space="preserve">uuidv4(), </w:t>
      </w:r>
    </w:p>
    <w:p>
      <w:r>
        <w:t xml:space="preserve">date </w:t>
      </w:r>
    </w:p>
    <w:p>
      <w:r>
        <w:t xml:space="preserve">: </w:t>
      </w:r>
    </w:p>
    <w:p>
      <w:r>
        <w:t xml:space="preserve">data.date, </w:t>
      </w:r>
    </w:p>
    <w:p>
      <w:r>
        <w:t xml:space="preserve">reason </w:t>
      </w:r>
    </w:p>
    <w:p>
      <w:r>
        <w:t xml:space="preserve">: </w:t>
      </w:r>
    </w:p>
    <w:p>
      <w:r>
        <w:t xml:space="preserve">data.reason, </w:t>
      </w:r>
    </w:p>
    <w:p>
      <w:r>
        <w:t xml:space="preserve">gave </w:t>
      </w:r>
    </w:p>
    <w:p>
      <w:r>
        <w:t xml:space="preserve">: </w:t>
      </w:r>
    </w:p>
    <w:p>
      <w:r>
        <w:t xml:space="preserve">data.gave, </w:t>
      </w:r>
    </w:p>
    <w:p>
      <w:r>
        <w:t xml:space="preserve">got </w:t>
      </w:r>
    </w:p>
    <w:p>
      <w:r>
        <w:t xml:space="preserve">: </w:t>
      </w:r>
    </w:p>
    <w:p>
      <w:r>
        <w:t xml:space="preserve">data.got </w:t>
      </w:r>
    </w:p>
    <w:p>
      <w:r>
        <w:t xml:space="preserve">}) </w:t>
      </w:r>
    </w:p>
    <w:p>
      <w:r>
        <w:t xml:space="preserve">driver.save() </w:t>
      </w:r>
    </w:p>
    <w:p>
      <w:r>
        <w:t xml:space="preserve">return </w:t>
      </w:r>
    </w:p>
    <w:p>
      <w:r>
        <w:t xml:space="preserve">NextResponse.json({driver </w:t>
      </w:r>
    </w:p>
    <w:p>
      <w:r>
        <w:t xml:space="preserve">: </w:t>
      </w:r>
    </w:p>
    <w:p>
      <w:r>
        <w:t xml:space="preserve">driver}, </w:t>
      </w:r>
    </w:p>
    <w:p>
      <w:r>
        <w:t xml:space="preserve">{status </w:t>
      </w:r>
    </w:p>
    <w:p>
      <w:r>
        <w:t xml:space="preserve">: </w:t>
      </w:r>
    </w:p>
    <w:p>
      <w:r>
        <w:t xml:space="preserve">200}) </w:t>
      </w:r>
    </w:p>
    <w:p>
      <w:r>
        <w:t xml:space="preserve">}catch(err){ </w:t>
      </w:r>
    </w:p>
    <w:p>
      <w:r>
        <w:t xml:space="preserve">console.log(err) </w:t>
      </w:r>
    </w:p>
    <w:p>
      <w:r>
        <w:t xml:space="preserve">} </w:t>
      </w:r>
    </w:p>
    <w:p>
      <w:r>
        <w:t xml:space="preserve">}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DELETE(req: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driverId: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{ </w:t>
      </w:r>
    </w:p>
    <w:p>
      <w:r>
        <w:t xml:space="preserve">driverId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foundDriver </w:t>
      </w:r>
    </w:p>
    <w:p>
      <w:r>
        <w:t xml:space="preserve">= </w:t>
      </w:r>
    </w:p>
    <w:p>
      <w:r>
        <w:t xml:space="preserve">await </w:t>
      </w:r>
    </w:p>
    <w:p>
      <w:r>
        <w:t xml:space="preserve">Driver.findOne({ </w:t>
      </w:r>
    </w:p>
    <w:p>
      <w:r>
        <w:t xml:space="preserve">user_id: </w:t>
      </w:r>
    </w:p>
    <w:p>
      <w:r>
        <w:t xml:space="preserve">user, </w:t>
      </w:r>
    </w:p>
    <w:p>
      <w:r>
        <w:t xml:space="preserve">driver_id: </w:t>
      </w:r>
    </w:p>
    <w:p>
      <w:r>
        <w:t xml:space="preserve">driverId </w:t>
      </w:r>
    </w:p>
    <w:p>
      <w:r>
        <w:t xml:space="preserve">}); </w:t>
      </w:r>
    </w:p>
    <w:p>
      <w:r>
        <w:t xml:space="preserve">if </w:t>
      </w:r>
    </w:p>
    <w:p>
      <w:r>
        <w:t xml:space="preserve">(foundDriver.status </w:t>
      </w:r>
    </w:p>
    <w:p>
      <w:r>
        <w:t xml:space="preserve">== </w:t>
      </w:r>
    </w:p>
    <w:p>
      <w:r>
        <w:t xml:space="preserve">'On </w:t>
      </w:r>
    </w:p>
    <w:p>
      <w:r>
        <w:t xml:space="preserve">Trip')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'Driver </w:t>
      </w:r>
    </w:p>
    <w:p>
      <w:r>
        <w:t xml:space="preserve">On </w:t>
      </w:r>
    </w:p>
    <w:p>
      <w:r>
        <w:t xml:space="preserve">Trip </w:t>
      </w:r>
    </w:p>
    <w:p>
      <w:r>
        <w:t xml:space="preserve">Cannot </w:t>
      </w:r>
    </w:p>
    <w:p>
      <w:r>
        <w:t xml:space="preserve">Delete'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400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driver </w:t>
      </w:r>
    </w:p>
    <w:p>
      <w:r>
        <w:t xml:space="preserve">= </w:t>
      </w:r>
    </w:p>
    <w:p>
      <w:r>
        <w:t xml:space="preserve">await </w:t>
      </w:r>
    </w:p>
    <w:p>
      <w:r>
        <w:t xml:space="preserve">Driver.findOneAndDelete({ </w:t>
      </w:r>
    </w:p>
    <w:p>
      <w:r>
        <w:t xml:space="preserve">driver_id: </w:t>
      </w:r>
    </w:p>
    <w:p>
      <w:r>
        <w:t xml:space="preserve">driverId </w:t>
      </w:r>
    </w:p>
    <w:p>
      <w:r>
        <w:t xml:space="preserve">}); </w:t>
      </w:r>
    </w:p>
    <w:p>
      <w:r>
        <w:t xml:space="preserve">if </w:t>
      </w:r>
    </w:p>
    <w:p>
      <w:r>
        <w:t xml:space="preserve">(!driver)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'Driver </w:t>
      </w:r>
    </w:p>
    <w:p>
      <w:r>
        <w:t xml:space="preserve">not </w:t>
      </w:r>
    </w:p>
    <w:p>
      <w:r>
        <w:t xml:space="preserve">found'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404 </w:t>
      </w:r>
    </w:p>
    <w:p>
      <w:r>
        <w:t xml:space="preserve">}); </w:t>
      </w:r>
    </w:p>
    <w:p>
      <w:r>
        <w:t xml:space="preserve">}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'Driver </w:t>
      </w:r>
    </w:p>
    <w:p>
      <w:r>
        <w:t xml:space="preserve">Deleted'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(err: </w:t>
      </w:r>
    </w:p>
    <w:p>
      <w:r>
        <w:t xml:space="preserve">any)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err.message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PATCH(req: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driverId: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try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driverId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const </w:t>
      </w:r>
    </w:p>
    <w:p>
      <w:r>
        <w:t xml:space="preserve">{ </w:t>
      </w:r>
    </w:p>
    <w:p>
      <w:r>
        <w:t xml:space="preserve">name, </w:t>
      </w:r>
    </w:p>
    <w:p>
      <w:r>
        <w:t xml:space="preserve">contactNumber, </w:t>
      </w:r>
    </w:p>
    <w:p>
      <w:r>
        <w:t xml:space="preserve">status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req.json(); </w:t>
      </w:r>
    </w:p>
    <w:p>
      <w:r>
        <w:t xml:space="preserve">console.log(`${status}`)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// </w:t>
      </w:r>
    </w:p>
    <w:p>
      <w:r>
        <w:t xml:space="preserve">Ensure </w:t>
      </w:r>
    </w:p>
    <w:p>
      <w:r>
        <w:t xml:space="preserve">this </w:t>
      </w:r>
    </w:p>
    <w:p>
      <w:r>
        <w:t xml:space="preserve">function </w:t>
      </w:r>
    </w:p>
    <w:p>
      <w:r>
        <w:t xml:space="preserve">is </w:t>
      </w:r>
    </w:p>
    <w:p>
      <w:r>
        <w:t xml:space="preserve">properly </w:t>
      </w:r>
    </w:p>
    <w:p>
      <w:r>
        <w:t xml:space="preserve">defined </w:t>
      </w:r>
    </w:p>
    <w:p>
      <w:r>
        <w:t xml:space="preserve">and </w:t>
      </w:r>
    </w:p>
    <w:p>
      <w:r>
        <w:t xml:space="preserve">imported </w:t>
      </w:r>
    </w:p>
    <w:p>
      <w:r>
        <w:t xml:space="preserve">const </w:t>
      </w:r>
    </w:p>
    <w:p>
      <w:r>
        <w:t xml:space="preserve">driver </w:t>
      </w:r>
    </w:p>
    <w:p>
      <w:r>
        <w:t xml:space="preserve">= </w:t>
      </w:r>
    </w:p>
    <w:p>
      <w:r>
        <w:t xml:space="preserve">await </w:t>
      </w:r>
    </w:p>
    <w:p>
      <w:r>
        <w:t xml:space="preserve">Driver.findOne({ </w:t>
      </w:r>
    </w:p>
    <w:p>
      <w:r>
        <w:t xml:space="preserve">user_id </w:t>
      </w:r>
    </w:p>
    <w:p>
      <w:r>
        <w:t xml:space="preserve">: </w:t>
      </w:r>
    </w:p>
    <w:p>
      <w:r>
        <w:t xml:space="preserve">user, </w:t>
      </w:r>
    </w:p>
    <w:p>
      <w:r>
        <w:t xml:space="preserve">driver_id: </w:t>
      </w:r>
    </w:p>
    <w:p>
      <w:r>
        <w:t xml:space="preserve">driverId </w:t>
      </w:r>
    </w:p>
    <w:p>
      <w:r>
        <w:t xml:space="preserve">}); </w:t>
      </w:r>
    </w:p>
    <w:p>
      <w:r>
        <w:t xml:space="preserve">if </w:t>
      </w:r>
    </w:p>
    <w:p>
      <w:r>
        <w:t xml:space="preserve">(!driver)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'No </w:t>
      </w:r>
    </w:p>
    <w:p>
      <w:r>
        <w:t xml:space="preserve">Driver </w:t>
      </w:r>
    </w:p>
    <w:p>
      <w:r>
        <w:t xml:space="preserve">Found'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404 </w:t>
      </w:r>
    </w:p>
    <w:p>
      <w:r>
        <w:t xml:space="preserve">}); </w:t>
      </w:r>
    </w:p>
    <w:p>
      <w:r>
        <w:t xml:space="preserve">} </w:t>
      </w:r>
    </w:p>
    <w:p>
      <w:r>
        <w:t xml:space="preserve">if </w:t>
      </w:r>
    </w:p>
    <w:p>
      <w:r>
        <w:t xml:space="preserve">(name) </w:t>
      </w:r>
    </w:p>
    <w:p>
      <w:r>
        <w:t xml:space="preserve">driver.name </w:t>
      </w:r>
    </w:p>
    <w:p>
      <w:r>
        <w:t xml:space="preserve">= </w:t>
      </w:r>
    </w:p>
    <w:p>
      <w:r>
        <w:t xml:space="preserve">name; </w:t>
      </w:r>
    </w:p>
    <w:p>
      <w:r>
        <w:t xml:space="preserve">if </w:t>
      </w:r>
    </w:p>
    <w:p>
      <w:r>
        <w:t xml:space="preserve">(contactNumber) </w:t>
      </w:r>
    </w:p>
    <w:p>
      <w:r>
        <w:t xml:space="preserve">driver.contactNumber </w:t>
      </w:r>
    </w:p>
    <w:p>
      <w:r>
        <w:t xml:space="preserve">= </w:t>
      </w:r>
    </w:p>
    <w:p>
      <w:r>
        <w:t xml:space="preserve">contactNumber; </w:t>
      </w:r>
    </w:p>
    <w:p>
      <w:r>
        <w:t xml:space="preserve">if </w:t>
      </w:r>
    </w:p>
    <w:p>
      <w:r>
        <w:t xml:space="preserve">(status) </w:t>
      </w:r>
    </w:p>
    <w:p>
      <w:r>
        <w:t xml:space="preserve">driver.status </w:t>
      </w:r>
    </w:p>
    <w:p>
      <w:r>
        <w:t xml:space="preserve">= </w:t>
      </w:r>
    </w:p>
    <w:p>
      <w:r>
        <w:t xml:space="preserve">status; </w:t>
      </w:r>
    </w:p>
    <w:p>
      <w:r>
        <w:t xml:space="preserve">await </w:t>
      </w:r>
    </w:p>
    <w:p>
      <w:r>
        <w:t xml:space="preserve">driver.save();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driver: </w:t>
      </w:r>
    </w:p>
    <w:p>
      <w:r>
        <w:t xml:space="preserve">driver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(err: </w:t>
      </w:r>
    </w:p>
    <w:p>
      <w:r>
        <w:t xml:space="preserve">any) </w:t>
      </w:r>
    </w:p>
    <w:p>
      <w:r>
        <w:t xml:space="preserve">{ </w:t>
      </w:r>
    </w:p>
    <w:p>
      <w:r>
        <w:t xml:space="preserve">console.log(err)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err.message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drivers/[driverId]/accounts/[accountId]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driverSchema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const </w:t>
      </w:r>
    </w:p>
    <w:p>
      <w:r>
        <w:t xml:space="preserve">Driver </w:t>
      </w:r>
    </w:p>
    <w:p>
      <w:r>
        <w:t xml:space="preserve">= </w:t>
      </w:r>
    </w:p>
    <w:p>
      <w:r>
        <w:t xml:space="preserve">models.Driver </w:t>
      </w:r>
    </w:p>
    <w:p>
      <w:r>
        <w:t xml:space="preserve">|| </w:t>
      </w:r>
    </w:p>
    <w:p>
      <w:r>
        <w:t xml:space="preserve">model('Driver', </w:t>
      </w:r>
    </w:p>
    <w:p>
      <w:r>
        <w:t xml:space="preserve">driverSchema)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'next/server'; </w:t>
      </w:r>
    </w:p>
    <w:p>
      <w:r>
        <w:t xml:space="preserve">import </w:t>
      </w:r>
    </w:p>
    <w:p>
      <w:r>
        <w:t xml:space="preserve">{ </w:t>
      </w:r>
    </w:p>
    <w:p>
      <w:r>
        <w:t xml:space="preserve">IDriver </w:t>
      </w:r>
    </w:p>
    <w:p>
      <w:r>
        <w:t xml:space="preserve">} </w:t>
      </w:r>
    </w:p>
    <w:p>
      <w:r>
        <w:t xml:space="preserve">from </w:t>
      </w:r>
    </w:p>
    <w:p>
      <w:r>
        <w:t xml:space="preserve">'@/utils/interface'; 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DELETE(req: </w:t>
      </w:r>
    </w:p>
    <w:p>
      <w:r>
        <w:t xml:space="preserve">Request,{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driverId: </w:t>
      </w:r>
    </w:p>
    <w:p>
      <w:r>
        <w:t xml:space="preserve">string; </w:t>
      </w:r>
    </w:p>
    <w:p>
      <w:r>
        <w:t xml:space="preserve">accountId: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// </w:t>
      </w:r>
    </w:p>
    <w:p>
      <w:r>
        <w:t xml:space="preserve">const </w:t>
      </w:r>
    </w:p>
    <w:p>
      <w:r>
        <w:t xml:space="preserve">{ </w:t>
      </w:r>
    </w:p>
    <w:p>
      <w:r>
        <w:t xml:space="preserve">driverId, </w:t>
      </w:r>
    </w:p>
    <w:p>
      <w:r>
        <w:t xml:space="preserve">accountId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const </w:t>
      </w:r>
    </w:p>
    <w:p>
      <w:r>
        <w:t xml:space="preserve">url </w:t>
      </w:r>
    </w:p>
    <w:p>
      <w:r>
        <w:t xml:space="preserve">= </w:t>
      </w:r>
    </w:p>
    <w:p>
      <w:r>
        <w:t xml:space="preserve">req.url </w:t>
      </w:r>
    </w:p>
    <w:p>
      <w:r>
        <w:t xml:space="preserve">const </w:t>
      </w:r>
    </w:p>
    <w:p>
      <w:r>
        <w:t xml:space="preserve">url_arr </w:t>
      </w:r>
    </w:p>
    <w:p>
      <w:r>
        <w:t xml:space="preserve">= </w:t>
      </w:r>
    </w:p>
    <w:p>
      <w:r>
        <w:t xml:space="preserve">url?.split('/') </w:t>
      </w:r>
    </w:p>
    <w:p>
      <w:r>
        <w:t xml:space="preserve">const </w:t>
      </w:r>
    </w:p>
    <w:p>
      <w:r>
        <w:t xml:space="preserve">accountId </w:t>
      </w:r>
    </w:p>
    <w:p>
      <w:r>
        <w:t xml:space="preserve">= </w:t>
      </w:r>
    </w:p>
    <w:p>
      <w:r>
        <w:t xml:space="preserve">url_arr[7] </w:t>
      </w:r>
    </w:p>
    <w:p>
      <w:r>
        <w:t xml:space="preserve">const </w:t>
      </w:r>
    </w:p>
    <w:p>
      <w:r>
        <w:t xml:space="preserve">driverId </w:t>
      </w:r>
    </w:p>
    <w:p>
      <w:r>
        <w:t xml:space="preserve">= </w:t>
      </w:r>
    </w:p>
    <w:p>
      <w:r>
        <w:t xml:space="preserve">url_arr[5]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// </w:t>
      </w:r>
    </w:p>
    <w:p>
      <w:r>
        <w:t xml:space="preserve">Find </w:t>
      </w:r>
    </w:p>
    <w:p>
      <w:r>
        <w:t xml:space="preserve">the </w:t>
      </w:r>
    </w:p>
    <w:p>
      <w:r>
        <w:t xml:space="preserve">driver </w:t>
      </w:r>
    </w:p>
    <w:p>
      <w:r>
        <w:t xml:space="preserve">document </w:t>
      </w:r>
    </w:p>
    <w:p>
      <w:r>
        <w:t xml:space="preserve">by </w:t>
      </w:r>
    </w:p>
    <w:p>
      <w:r>
        <w:t xml:space="preserve">driverId </w:t>
      </w:r>
    </w:p>
    <w:p>
      <w:r>
        <w:t xml:space="preserve">const </w:t>
      </w:r>
    </w:p>
    <w:p>
      <w:r>
        <w:t xml:space="preserve">driver </w:t>
      </w:r>
    </w:p>
    <w:p>
      <w:r>
        <w:t xml:space="preserve">= </w:t>
      </w:r>
    </w:p>
    <w:p>
      <w:r>
        <w:t xml:space="preserve">await </w:t>
      </w:r>
    </w:p>
    <w:p>
      <w:r>
        <w:t xml:space="preserve">Driver.findOne({ </w:t>
      </w:r>
    </w:p>
    <w:p>
      <w:r>
        <w:t xml:space="preserve">user_id: </w:t>
      </w:r>
    </w:p>
    <w:p>
      <w:r>
        <w:t xml:space="preserve">user, </w:t>
      </w:r>
    </w:p>
    <w:p>
      <w:r>
        <w:t xml:space="preserve">driver_id: </w:t>
      </w:r>
    </w:p>
    <w:p>
      <w:r>
        <w:t xml:space="preserve">driverId </w:t>
      </w:r>
    </w:p>
    <w:p>
      <w:r>
        <w:t xml:space="preserve">}); </w:t>
      </w:r>
    </w:p>
    <w:p>
      <w:r>
        <w:t xml:space="preserve">if </w:t>
      </w:r>
    </w:p>
    <w:p>
      <w:r>
        <w:t xml:space="preserve">(!driver)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'Driver </w:t>
      </w:r>
    </w:p>
    <w:p>
      <w:r>
        <w:t xml:space="preserve">not </w:t>
      </w:r>
    </w:p>
    <w:p>
      <w:r>
        <w:t xml:space="preserve">found'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404 </w:t>
      </w:r>
    </w:p>
    <w:p>
      <w:r>
        <w:t xml:space="preserve">}); </w:t>
      </w:r>
    </w:p>
    <w:p>
      <w:r>
        <w:t xml:space="preserve">} </w:t>
      </w:r>
    </w:p>
    <w:p>
      <w:r>
        <w:t xml:space="preserve">// </w:t>
      </w:r>
    </w:p>
    <w:p>
      <w:r>
        <w:t xml:space="preserve">Filter </w:t>
      </w:r>
    </w:p>
    <w:p>
      <w:r>
        <w:t xml:space="preserve">out </w:t>
      </w:r>
    </w:p>
    <w:p>
      <w:r>
        <w:t xml:space="preserve">the </w:t>
      </w:r>
    </w:p>
    <w:p>
      <w:r>
        <w:t xml:space="preserve">account </w:t>
      </w:r>
    </w:p>
    <w:p>
      <w:r>
        <w:t xml:space="preserve">with </w:t>
      </w:r>
    </w:p>
    <w:p>
      <w:r>
        <w:t xml:space="preserve">the </w:t>
      </w:r>
    </w:p>
    <w:p>
      <w:r>
        <w:t xml:space="preserve">specified </w:t>
      </w:r>
    </w:p>
    <w:p>
      <w:r>
        <w:t xml:space="preserve">accountId </w:t>
      </w:r>
    </w:p>
    <w:p>
      <w:r>
        <w:t xml:space="preserve">from </w:t>
      </w:r>
    </w:p>
    <w:p>
      <w:r>
        <w:t xml:space="preserve">the </w:t>
      </w:r>
    </w:p>
    <w:p>
      <w:r>
        <w:t xml:space="preserve">accounts </w:t>
      </w:r>
    </w:p>
    <w:p>
      <w:r>
        <w:t xml:space="preserve">array </w:t>
      </w:r>
    </w:p>
    <w:p>
      <w:r>
        <w:t xml:space="preserve">driver.accounts </w:t>
      </w:r>
    </w:p>
    <w:p>
      <w:r>
        <w:t xml:space="preserve">= </w:t>
      </w:r>
    </w:p>
    <w:p>
      <w:r>
        <w:t xml:space="preserve">driver.accounts.filter((account </w:t>
      </w:r>
    </w:p>
    <w:p>
      <w:r>
        <w:t xml:space="preserve">: </w:t>
      </w:r>
    </w:p>
    <w:p>
      <w:r>
        <w:t xml:space="preserve">any) </w:t>
      </w:r>
    </w:p>
    <w:p>
      <w:r>
        <w:t xml:space="preserve">=&gt; </w:t>
      </w:r>
    </w:p>
    <w:p>
      <w:r>
        <w:t xml:space="preserve">account.account_id </w:t>
      </w:r>
    </w:p>
    <w:p>
      <w:r>
        <w:t xml:space="preserve">!== </w:t>
      </w:r>
    </w:p>
    <w:p>
      <w:r>
        <w:t xml:space="preserve">accountId); </w:t>
      </w:r>
    </w:p>
    <w:p>
      <w:r>
        <w:t xml:space="preserve">// </w:t>
      </w:r>
    </w:p>
    <w:p>
      <w:r>
        <w:t xml:space="preserve">Save </w:t>
      </w:r>
    </w:p>
    <w:p>
      <w:r>
        <w:t xml:space="preserve">the </w:t>
      </w:r>
    </w:p>
    <w:p>
      <w:r>
        <w:t xml:space="preserve">updated </w:t>
      </w:r>
    </w:p>
    <w:p>
      <w:r>
        <w:t xml:space="preserve">driver </w:t>
      </w:r>
    </w:p>
    <w:p>
      <w:r>
        <w:t xml:space="preserve">document </w:t>
      </w:r>
    </w:p>
    <w:p>
      <w:r>
        <w:t xml:space="preserve">await </w:t>
      </w:r>
    </w:p>
    <w:p>
      <w:r>
        <w:t xml:space="preserve">driver.save();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driver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(error) </w:t>
      </w:r>
    </w:p>
    <w:p>
      <w:r>
        <w:t xml:space="preserve">{ </w:t>
      </w:r>
    </w:p>
    <w:p>
      <w:r>
        <w:t xml:space="preserve">console.error('Failed </w:t>
      </w:r>
    </w:p>
    <w:p>
      <w:r>
        <w:t xml:space="preserve">to </w:t>
      </w:r>
    </w:p>
    <w:p>
      <w:r>
        <w:t xml:space="preserve">delete </w:t>
      </w:r>
    </w:p>
    <w:p>
      <w:r>
        <w:t xml:space="preserve">account </w:t>
      </w:r>
    </w:p>
    <w:p>
      <w:r>
        <w:t xml:space="preserve">detail:', </w:t>
      </w:r>
    </w:p>
    <w:p>
      <w:r>
        <w:t xml:space="preserve">error);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'Failed </w:t>
      </w:r>
    </w:p>
    <w:p>
      <w:r>
        <w:t xml:space="preserve">to </w:t>
      </w:r>
    </w:p>
    <w:p>
      <w:r>
        <w:t xml:space="preserve">delete </w:t>
      </w:r>
    </w:p>
    <w:p>
      <w:r>
        <w:t xml:space="preserve">account </w:t>
      </w:r>
    </w:p>
    <w:p>
      <w:r>
        <w:t xml:space="preserve">detail'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PATCH(req: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driverId: </w:t>
      </w:r>
    </w:p>
    <w:p>
      <w:r>
        <w:t xml:space="preserve">string; </w:t>
      </w:r>
    </w:p>
    <w:p>
      <w:r>
        <w:t xml:space="preserve">accountId: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{ </w:t>
      </w:r>
    </w:p>
    <w:p>
      <w:r>
        <w:t xml:space="preserve">driverId, </w:t>
      </w:r>
    </w:p>
    <w:p>
      <w:r>
        <w:t xml:space="preserve">accountId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const </w:t>
      </w:r>
    </w:p>
    <w:p>
      <w:r>
        <w:t xml:space="preserve">data </w:t>
      </w:r>
    </w:p>
    <w:p>
      <w:r>
        <w:t xml:space="preserve">= </w:t>
      </w:r>
    </w:p>
    <w:p>
      <w:r>
        <w:t xml:space="preserve">await </w:t>
      </w:r>
    </w:p>
    <w:p>
      <w:r>
        <w:t xml:space="preserve">req.json(); </w:t>
      </w:r>
    </w:p>
    <w:p>
      <w:r>
        <w:t xml:space="preserve">console.log(driverId) </w:t>
      </w:r>
    </w:p>
    <w:p>
      <w:r>
        <w:t xml:space="preserve">console.log(accountId)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// </w:t>
      </w:r>
    </w:p>
    <w:p>
      <w:r>
        <w:t xml:space="preserve">Find </w:t>
      </w:r>
    </w:p>
    <w:p>
      <w:r>
        <w:t xml:space="preserve">the </w:t>
      </w:r>
    </w:p>
    <w:p>
      <w:r>
        <w:t xml:space="preserve">driver </w:t>
      </w:r>
    </w:p>
    <w:p>
      <w:r>
        <w:t xml:space="preserve">document </w:t>
      </w:r>
    </w:p>
    <w:p>
      <w:r>
        <w:t xml:space="preserve">by </w:t>
      </w:r>
    </w:p>
    <w:p>
      <w:r>
        <w:t xml:space="preserve">driverId </w:t>
      </w:r>
    </w:p>
    <w:p>
      <w:r>
        <w:t xml:space="preserve">and </w:t>
      </w:r>
    </w:p>
    <w:p>
      <w:r>
        <w:t xml:space="preserve">user_id </w:t>
      </w:r>
    </w:p>
    <w:p>
      <w:r>
        <w:t xml:space="preserve">const </w:t>
      </w:r>
    </w:p>
    <w:p>
      <w:r>
        <w:t xml:space="preserve">driver </w:t>
      </w:r>
    </w:p>
    <w:p>
      <w:r>
        <w:t xml:space="preserve">= </w:t>
      </w:r>
    </w:p>
    <w:p>
      <w:r>
        <w:t xml:space="preserve">await </w:t>
      </w:r>
    </w:p>
    <w:p>
      <w:r>
        <w:t xml:space="preserve">Driver.findOne({ </w:t>
      </w:r>
    </w:p>
    <w:p>
      <w:r>
        <w:t xml:space="preserve">user_id: </w:t>
      </w:r>
    </w:p>
    <w:p>
      <w:r>
        <w:t xml:space="preserve">user, </w:t>
      </w:r>
    </w:p>
    <w:p>
      <w:r>
        <w:t xml:space="preserve">driver_id: </w:t>
      </w:r>
    </w:p>
    <w:p>
      <w:r>
        <w:t xml:space="preserve">driverId </w:t>
      </w:r>
    </w:p>
    <w:p>
      <w:r>
        <w:t xml:space="preserve">}); </w:t>
      </w:r>
    </w:p>
    <w:p>
      <w:r>
        <w:t xml:space="preserve">if </w:t>
      </w:r>
    </w:p>
    <w:p>
      <w:r>
        <w:t xml:space="preserve">(!driver)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'Driver </w:t>
      </w:r>
    </w:p>
    <w:p>
      <w:r>
        <w:t xml:space="preserve">not </w:t>
      </w:r>
    </w:p>
    <w:p>
      <w:r>
        <w:t xml:space="preserve">found'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404 </w:t>
      </w:r>
    </w:p>
    <w:p>
      <w:r>
        <w:t xml:space="preserve">}); </w:t>
      </w:r>
    </w:p>
    <w:p>
      <w:r>
        <w:t xml:space="preserve">} </w:t>
      </w:r>
    </w:p>
    <w:p>
      <w:r>
        <w:t xml:space="preserve">// </w:t>
      </w:r>
    </w:p>
    <w:p>
      <w:r>
        <w:t xml:space="preserve">Find </w:t>
      </w:r>
    </w:p>
    <w:p>
      <w:r>
        <w:t xml:space="preserve">the </w:t>
      </w:r>
    </w:p>
    <w:p>
      <w:r>
        <w:t xml:space="preserve">index </w:t>
      </w:r>
    </w:p>
    <w:p>
      <w:r>
        <w:t xml:space="preserve">of </w:t>
      </w:r>
    </w:p>
    <w:p>
      <w:r>
        <w:t xml:space="preserve">the </w:t>
      </w:r>
    </w:p>
    <w:p>
      <w:r>
        <w:t xml:space="preserve">account </w:t>
      </w:r>
    </w:p>
    <w:p>
      <w:r>
        <w:t xml:space="preserve">with </w:t>
      </w:r>
    </w:p>
    <w:p>
      <w:r>
        <w:t xml:space="preserve">the </w:t>
      </w:r>
    </w:p>
    <w:p>
      <w:r>
        <w:t xml:space="preserve">specified </w:t>
      </w:r>
    </w:p>
    <w:p>
      <w:r>
        <w:t xml:space="preserve">accountId </w:t>
      </w:r>
    </w:p>
    <w:p>
      <w:r>
        <w:t xml:space="preserve">const </w:t>
      </w:r>
    </w:p>
    <w:p>
      <w:r>
        <w:t xml:space="preserve">index </w:t>
      </w:r>
    </w:p>
    <w:p>
      <w:r>
        <w:t xml:space="preserve">= </w:t>
      </w:r>
    </w:p>
    <w:p>
      <w:r>
        <w:t xml:space="preserve">driver.accounts.findIndex((acc: </w:t>
      </w:r>
    </w:p>
    <w:p>
      <w:r>
        <w:t xml:space="preserve">any) </w:t>
      </w:r>
    </w:p>
    <w:p>
      <w:r>
        <w:t xml:space="preserve">=&gt; </w:t>
      </w:r>
    </w:p>
    <w:p>
      <w:r>
        <w:t xml:space="preserve">acc.account_id </w:t>
      </w:r>
    </w:p>
    <w:p>
      <w:r>
        <w:t xml:space="preserve">=== </w:t>
      </w:r>
    </w:p>
    <w:p>
      <w:r>
        <w:t xml:space="preserve">accountId); </w:t>
      </w:r>
    </w:p>
    <w:p>
      <w:r>
        <w:t xml:space="preserve">if </w:t>
      </w:r>
    </w:p>
    <w:p>
      <w:r>
        <w:t xml:space="preserve">(index </w:t>
      </w:r>
    </w:p>
    <w:p>
      <w:r>
        <w:t xml:space="preserve">=== </w:t>
      </w:r>
    </w:p>
    <w:p>
      <w:r>
        <w:t xml:space="preserve">-1)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'Account </w:t>
      </w:r>
    </w:p>
    <w:p>
      <w:r>
        <w:t xml:space="preserve">not </w:t>
      </w:r>
    </w:p>
    <w:p>
      <w:r>
        <w:t xml:space="preserve">found'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404 </w:t>
      </w:r>
    </w:p>
    <w:p>
      <w:r>
        <w:t xml:space="preserve">}); </w:t>
      </w:r>
    </w:p>
    <w:p>
      <w:r>
        <w:t xml:space="preserve">} </w:t>
      </w:r>
    </w:p>
    <w:p>
      <w:r>
        <w:t xml:space="preserve">// </w:t>
      </w:r>
    </w:p>
    <w:p>
      <w:r>
        <w:t xml:space="preserve">Update </w:t>
      </w:r>
    </w:p>
    <w:p>
      <w:r>
        <w:t xml:space="preserve">the </w:t>
      </w:r>
    </w:p>
    <w:p>
      <w:r>
        <w:t xml:space="preserve">account </w:t>
      </w:r>
    </w:p>
    <w:p>
      <w:r>
        <w:t xml:space="preserve">with </w:t>
      </w:r>
    </w:p>
    <w:p>
      <w:r>
        <w:t xml:space="preserve">the </w:t>
      </w:r>
    </w:p>
    <w:p>
      <w:r>
        <w:t xml:space="preserve">new </w:t>
      </w:r>
    </w:p>
    <w:p>
      <w:r>
        <w:t xml:space="preserve">data </w:t>
      </w:r>
    </w:p>
    <w:p>
      <w:r>
        <w:t xml:space="preserve">console.log(driver.accounts[index]) </w:t>
      </w:r>
    </w:p>
    <w:p>
      <w:r>
        <w:t xml:space="preserve">driver.accounts[index].reason </w:t>
      </w:r>
    </w:p>
    <w:p>
      <w:r>
        <w:t xml:space="preserve">= </w:t>
      </w:r>
    </w:p>
    <w:p>
      <w:r>
        <w:t xml:space="preserve">data.reason </w:t>
      </w:r>
    </w:p>
    <w:p>
      <w:r>
        <w:t xml:space="preserve">driver.accounts[index].gave </w:t>
      </w:r>
    </w:p>
    <w:p>
      <w:r>
        <w:t xml:space="preserve">= </w:t>
      </w:r>
    </w:p>
    <w:p>
      <w:r>
        <w:t xml:space="preserve">data.gave </w:t>
      </w:r>
    </w:p>
    <w:p>
      <w:r>
        <w:t xml:space="preserve">driver.accounts[index].got </w:t>
      </w:r>
    </w:p>
    <w:p>
      <w:r>
        <w:t xml:space="preserve">= </w:t>
      </w:r>
    </w:p>
    <w:p>
      <w:r>
        <w:t xml:space="preserve">data.got </w:t>
      </w:r>
    </w:p>
    <w:p>
      <w:r>
        <w:t xml:space="preserve">driver.accounts[index].date </w:t>
      </w:r>
    </w:p>
    <w:p>
      <w:r>
        <w:t xml:space="preserve">= </w:t>
      </w:r>
    </w:p>
    <w:p>
      <w:r>
        <w:t xml:space="preserve">data.date </w:t>
      </w:r>
    </w:p>
    <w:p>
      <w:r>
        <w:t xml:space="preserve">// </w:t>
      </w:r>
    </w:p>
    <w:p>
      <w:r>
        <w:t xml:space="preserve">Save </w:t>
      </w:r>
    </w:p>
    <w:p>
      <w:r>
        <w:t xml:space="preserve">the </w:t>
      </w:r>
    </w:p>
    <w:p>
      <w:r>
        <w:t xml:space="preserve">updated </w:t>
      </w:r>
    </w:p>
    <w:p>
      <w:r>
        <w:t xml:space="preserve">driver </w:t>
      </w:r>
    </w:p>
    <w:p>
      <w:r>
        <w:t xml:space="preserve">document </w:t>
      </w:r>
    </w:p>
    <w:p>
      <w:r>
        <w:t xml:space="preserve">await </w:t>
      </w:r>
    </w:p>
    <w:p>
      <w:r>
        <w:t xml:space="preserve">driver.save();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driver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(error) </w:t>
      </w:r>
    </w:p>
    <w:p>
      <w:r>
        <w:t xml:space="preserve">{ </w:t>
      </w:r>
    </w:p>
    <w:p>
      <w:r>
        <w:t xml:space="preserve">console.error('Failed </w:t>
      </w:r>
    </w:p>
    <w:p>
      <w:r>
        <w:t xml:space="preserve">to </w:t>
      </w:r>
    </w:p>
    <w:p>
      <w:r>
        <w:t xml:space="preserve">update </w:t>
      </w:r>
    </w:p>
    <w:p>
      <w:r>
        <w:t xml:space="preserve">account </w:t>
      </w:r>
    </w:p>
    <w:p>
      <w:r>
        <w:t xml:space="preserve">detail:', </w:t>
      </w:r>
    </w:p>
    <w:p>
      <w:r>
        <w:t xml:space="preserve">error);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'Failed </w:t>
      </w:r>
    </w:p>
    <w:p>
      <w:r>
        <w:t xml:space="preserve">to </w:t>
      </w:r>
    </w:p>
    <w:p>
      <w:r>
        <w:t xml:space="preserve">update </w:t>
      </w:r>
    </w:p>
    <w:p>
      <w:r>
        <w:t xml:space="preserve">account </w:t>
      </w:r>
    </w:p>
    <w:p>
      <w:r>
        <w:t xml:space="preserve">detail'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drivers/[driverId]/calculateBalance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driverSchema, </w:t>
      </w:r>
    </w:p>
    <w:p>
      <w:r>
        <w:t xml:space="preserve">ExpenseSchema, </w:t>
      </w:r>
    </w:p>
    <w:p>
      <w:r>
        <w:t xml:space="preserve">tripSchema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models, </w:t>
      </w:r>
    </w:p>
    <w:p>
      <w:r>
        <w:t xml:space="preserve">model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const </w:t>
      </w:r>
    </w:p>
    <w:p>
      <w:r>
        <w:t xml:space="preserve">Trip </w:t>
      </w:r>
    </w:p>
    <w:p>
      <w:r>
        <w:t xml:space="preserve">= </w:t>
      </w:r>
    </w:p>
    <w:p>
      <w:r>
        <w:t xml:space="preserve">models.Trip </w:t>
      </w:r>
    </w:p>
    <w:p>
      <w:r>
        <w:t xml:space="preserve">|| </w:t>
      </w:r>
    </w:p>
    <w:p>
      <w:r>
        <w:t xml:space="preserve">model('Trip', </w:t>
      </w:r>
    </w:p>
    <w:p>
      <w:r>
        <w:t xml:space="preserve">tripSchema); </w:t>
      </w:r>
    </w:p>
    <w:p>
      <w:r>
        <w:t xml:space="preserve">const </w:t>
      </w:r>
    </w:p>
    <w:p>
      <w:r>
        <w:t xml:space="preserve">Expense </w:t>
      </w:r>
    </w:p>
    <w:p>
      <w:r>
        <w:t xml:space="preserve">= </w:t>
      </w:r>
    </w:p>
    <w:p>
      <w:r>
        <w:t xml:space="preserve">models.Expense </w:t>
      </w:r>
    </w:p>
    <w:p>
      <w:r>
        <w:t xml:space="preserve">|| </w:t>
      </w:r>
    </w:p>
    <w:p>
      <w:r>
        <w:t xml:space="preserve">model('Expense', </w:t>
      </w:r>
    </w:p>
    <w:p>
      <w:r>
        <w:t xml:space="preserve">ExpenseSchema); </w:t>
      </w:r>
    </w:p>
    <w:p>
      <w:r>
        <w:t xml:space="preserve">const </w:t>
      </w:r>
    </w:p>
    <w:p>
      <w:r>
        <w:t xml:space="preserve">Driver </w:t>
      </w:r>
    </w:p>
    <w:p>
      <w:r>
        <w:t xml:space="preserve">= </w:t>
      </w:r>
    </w:p>
    <w:p>
      <w:r>
        <w:t xml:space="preserve">models.Driver </w:t>
      </w:r>
    </w:p>
    <w:p>
      <w:r>
        <w:t xml:space="preserve">|| </w:t>
      </w:r>
    </w:p>
    <w:p>
      <w:r>
        <w:t xml:space="preserve">model('Driver', </w:t>
      </w:r>
    </w:p>
    <w:p>
      <w:r>
        <w:t xml:space="preserve">driverSchema);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driverId: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try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(!user </w:t>
      </w:r>
    </w:p>
    <w:p>
      <w:r>
        <w:t xml:space="preserve">|| </w:t>
      </w:r>
    </w:p>
    <w:p>
      <w:r>
        <w:t xml:space="preserve">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{ </w:t>
      </w:r>
    </w:p>
    <w:p>
      <w:r>
        <w:t xml:space="preserve">driverId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// </w:t>
      </w:r>
    </w:p>
    <w:p>
      <w:r>
        <w:t xml:space="preserve">Aggregate </w:t>
      </w:r>
    </w:p>
    <w:p>
      <w:r>
        <w:t xml:space="preserve">trips </w:t>
      </w:r>
    </w:p>
    <w:p>
      <w:r>
        <w:t xml:space="preserve">with </w:t>
      </w:r>
    </w:p>
    <w:p>
      <w:r>
        <w:t xml:space="preserve">accounts </w:t>
      </w:r>
    </w:p>
    <w:p>
      <w:r>
        <w:t xml:space="preserve">const </w:t>
      </w:r>
    </w:p>
    <w:p>
      <w:r>
        <w:t xml:space="preserve">accounts </w:t>
      </w:r>
    </w:p>
    <w:p>
      <w:r>
        <w:t xml:space="preserve">= </w:t>
      </w:r>
    </w:p>
    <w:p>
      <w:r>
        <w:t xml:space="preserve">await </w:t>
      </w:r>
    </w:p>
    <w:p>
      <w:r>
        <w:t xml:space="preserve">Trip.aggregate([ </w:t>
      </w:r>
    </w:p>
    <w:p>
      <w:r>
        <w:t xml:space="preserve">{ </w:t>
      </w:r>
    </w:p>
    <w:p>
      <w:r>
        <w:t xml:space="preserve">$match: </w:t>
      </w:r>
    </w:p>
    <w:p>
      <w:r>
        <w:t xml:space="preserve">{ </w:t>
      </w:r>
    </w:p>
    <w:p>
      <w:r>
        <w:t xml:space="preserve">user_id: </w:t>
      </w:r>
    </w:p>
    <w:p>
      <w:r>
        <w:t xml:space="preserve">user, </w:t>
      </w:r>
    </w:p>
    <w:p>
      <w:r>
        <w:t xml:space="preserve">driver: </w:t>
      </w:r>
    </w:p>
    <w:p>
      <w:r>
        <w:t xml:space="preserve">driverId </w:t>
      </w:r>
    </w:p>
    <w:p>
      <w:r>
        <w:t xml:space="preserve">} </w:t>
      </w:r>
    </w:p>
    <w:p>
      <w:r>
        <w:t xml:space="preserve">}, </w:t>
      </w:r>
    </w:p>
    <w:p>
      <w:r>
        <w:t xml:space="preserve">{ </w:t>
      </w:r>
    </w:p>
    <w:p>
      <w:r>
        <w:t xml:space="preserve">$unwind: </w:t>
      </w:r>
    </w:p>
    <w:p>
      <w:r>
        <w:t xml:space="preserve">"$accounts" </w:t>
      </w:r>
    </w:p>
    <w:p>
      <w:r>
        <w:t xml:space="preserve">}, </w:t>
      </w:r>
    </w:p>
    <w:p>
      <w:r>
        <w:t xml:space="preserve">{ </w:t>
      </w:r>
    </w:p>
    <w:p>
      <w:r>
        <w:t xml:space="preserve">$sort: </w:t>
      </w:r>
    </w:p>
    <w:p>
      <w:r>
        <w:t xml:space="preserve">{ </w:t>
      </w:r>
    </w:p>
    <w:p>
      <w:r>
        <w:t xml:space="preserve">"dates.0": </w:t>
      </w:r>
    </w:p>
    <w:p>
      <w:r>
        <w:t xml:space="preserve">-1 </w:t>
      </w:r>
    </w:p>
    <w:p>
      <w:r>
        <w:t xml:space="preserve">} </w:t>
      </w:r>
    </w:p>
    <w:p>
      <w:r>
        <w:t xml:space="preserve">}, </w:t>
      </w:r>
    </w:p>
    <w:p>
      <w:r>
        <w:t xml:space="preserve">{ </w:t>
      </w:r>
    </w:p>
    <w:p>
      <w:r>
        <w:t xml:space="preserve">$project: </w:t>
      </w:r>
    </w:p>
    <w:p>
      <w:r>
        <w:t xml:space="preserve">{ </w:t>
      </w:r>
    </w:p>
    <w:p>
      <w:r>
        <w:t xml:space="preserve">_id: </w:t>
      </w:r>
    </w:p>
    <w:p>
      <w:r>
        <w:t xml:space="preserve">0, </w:t>
      </w:r>
    </w:p>
    <w:p>
      <w:r>
        <w:t xml:space="preserve">account: </w:t>
      </w:r>
    </w:p>
    <w:p>
      <w:r>
        <w:t xml:space="preserve">"$accounts", </w:t>
      </w:r>
    </w:p>
    <w:p>
      <w:r>
        <w:t xml:space="preserve">tripId: </w:t>
      </w:r>
    </w:p>
    <w:p>
      <w:r>
        <w:t xml:space="preserve">"$trip_id" </w:t>
      </w:r>
    </w:p>
    <w:p>
      <w:r>
        <w:t xml:space="preserve">} </w:t>
      </w:r>
    </w:p>
    <w:p>
      <w:r>
        <w:t xml:space="preserve">}, </w:t>
      </w:r>
    </w:p>
    <w:p>
      <w:r>
        <w:t xml:space="preserve">{ </w:t>
      </w:r>
    </w:p>
    <w:p>
      <w:r>
        <w:t xml:space="preserve">$replaceRoot: </w:t>
      </w:r>
    </w:p>
    <w:p>
      <w:r>
        <w:t xml:space="preserve">{ </w:t>
      </w:r>
    </w:p>
    <w:p>
      <w:r>
        <w:t xml:space="preserve">newRoot: </w:t>
      </w:r>
    </w:p>
    <w:p>
      <w:r>
        <w:t xml:space="preserve">{ </w:t>
      </w:r>
    </w:p>
    <w:p>
      <w:r>
        <w:t xml:space="preserve">$mergeObjects: </w:t>
      </w:r>
    </w:p>
    <w:p>
      <w:r>
        <w:t xml:space="preserve">["$account", </w:t>
      </w:r>
    </w:p>
    <w:p>
      <w:r>
        <w:t xml:space="preserve">{ </w:t>
      </w:r>
    </w:p>
    <w:p>
      <w:r>
        <w:t xml:space="preserve">tripId: </w:t>
      </w:r>
    </w:p>
    <w:p>
      <w:r>
        <w:t xml:space="preserve">"$tripId" </w:t>
      </w:r>
    </w:p>
    <w:p>
      <w:r>
        <w:t xml:space="preserve">}] </w:t>
      </w:r>
    </w:p>
    <w:p>
      <w:r>
        <w:t xml:space="preserve">} </w:t>
      </w:r>
    </w:p>
    <w:p>
      <w:r>
        <w:t xml:space="preserve">} </w:t>
      </w:r>
    </w:p>
    <w:p>
      <w:r>
        <w:t xml:space="preserve">}, </w:t>
      </w:r>
    </w:p>
    <w:p>
      <w:r>
        <w:t xml:space="preserve">{ </w:t>
      </w:r>
    </w:p>
    <w:p>
      <w:r>
        <w:t xml:space="preserve">$match: </w:t>
      </w:r>
    </w:p>
    <w:p>
      <w:r>
        <w:t xml:space="preserve">{ </w:t>
      </w:r>
    </w:p>
    <w:p>
      <w:r>
        <w:t xml:space="preserve">receivedByDriver: </w:t>
      </w:r>
    </w:p>
    <w:p>
      <w:r>
        <w:t xml:space="preserve">true </w:t>
      </w:r>
    </w:p>
    <w:p>
      <w:r>
        <w:t xml:space="preserve">} </w:t>
      </w:r>
    </w:p>
    <w:p>
      <w:r>
        <w:t xml:space="preserve">} </w:t>
      </w:r>
    </w:p>
    <w:p>
      <w:r>
        <w:t xml:space="preserve">// </w:t>
      </w:r>
    </w:p>
    <w:p>
      <w:r>
        <w:t xml:space="preserve">Optional: </w:t>
      </w:r>
    </w:p>
    <w:p>
      <w:r>
        <w:t xml:space="preserve">filter </w:t>
      </w:r>
    </w:p>
    <w:p>
      <w:r>
        <w:t xml:space="preserve">accounts </w:t>
      </w:r>
    </w:p>
    <w:p>
      <w:r>
        <w:t xml:space="preserve">received </w:t>
      </w:r>
    </w:p>
    <w:p>
      <w:r>
        <w:t xml:space="preserve">by </w:t>
      </w:r>
    </w:p>
    <w:p>
      <w:r>
        <w:t xml:space="preserve">driver </w:t>
      </w:r>
    </w:p>
    <w:p>
      <w:r>
        <w:t xml:space="preserve">]); </w:t>
      </w:r>
    </w:p>
    <w:p>
      <w:r>
        <w:t xml:space="preserve">// </w:t>
      </w:r>
    </w:p>
    <w:p>
      <w:r>
        <w:t xml:space="preserve">Sum </w:t>
      </w:r>
    </w:p>
    <w:p>
      <w:r>
        <w:t xml:space="preserve">the </w:t>
      </w:r>
    </w:p>
    <w:p>
      <w:r>
        <w:t xml:space="preserve">amounts </w:t>
      </w:r>
    </w:p>
    <w:p>
      <w:r>
        <w:t xml:space="preserve">from </w:t>
      </w:r>
    </w:p>
    <w:p>
      <w:r>
        <w:t xml:space="preserve">expenses </w:t>
      </w:r>
    </w:p>
    <w:p>
      <w:r>
        <w:t xml:space="preserve">const </w:t>
      </w:r>
    </w:p>
    <w:p>
      <w:r>
        <w:t xml:space="preserve">expenseSum </w:t>
      </w:r>
    </w:p>
    <w:p>
      <w:r>
        <w:t xml:space="preserve">= </w:t>
      </w:r>
    </w:p>
    <w:p>
      <w:r>
        <w:t xml:space="preserve">await </w:t>
      </w:r>
    </w:p>
    <w:p>
      <w:r>
        <w:t xml:space="preserve">Expense.aggregate([ </w:t>
      </w:r>
    </w:p>
    <w:p>
      <w:r>
        <w:t xml:space="preserve">{ </w:t>
      </w:r>
    </w:p>
    <w:p>
      <w:r>
        <w:t xml:space="preserve">$match: </w:t>
      </w:r>
    </w:p>
    <w:p>
      <w:r>
        <w:t xml:space="preserve">{ </w:t>
      </w:r>
    </w:p>
    <w:p>
      <w:r>
        <w:t xml:space="preserve">user_id: </w:t>
      </w:r>
    </w:p>
    <w:p>
      <w:r>
        <w:t xml:space="preserve">user, </w:t>
      </w:r>
    </w:p>
    <w:p>
      <w:r>
        <w:t xml:space="preserve">driver: </w:t>
      </w:r>
    </w:p>
    <w:p>
      <w:r>
        <w:t xml:space="preserve">driverId </w:t>
      </w:r>
    </w:p>
    <w:p>
      <w:r>
        <w:t xml:space="preserve">} </w:t>
      </w:r>
    </w:p>
    <w:p>
      <w:r>
        <w:t xml:space="preserve">}, </w:t>
      </w:r>
    </w:p>
    <w:p>
      <w:r>
        <w:t xml:space="preserve">{ </w:t>
      </w:r>
    </w:p>
    <w:p>
      <w:r>
        <w:t xml:space="preserve">$group: </w:t>
      </w:r>
    </w:p>
    <w:p>
      <w:r>
        <w:t xml:space="preserve">{ </w:t>
      </w:r>
    </w:p>
    <w:p>
      <w:r>
        <w:t xml:space="preserve">_id: </w:t>
      </w:r>
    </w:p>
    <w:p>
      <w:r>
        <w:t xml:space="preserve">null, </w:t>
      </w:r>
    </w:p>
    <w:p>
      <w:r>
        <w:t xml:space="preserve">totalExpense: </w:t>
      </w:r>
    </w:p>
    <w:p>
      <w:r>
        <w:t xml:space="preserve">{ </w:t>
      </w:r>
    </w:p>
    <w:p>
      <w:r>
        <w:t xml:space="preserve">$sum: </w:t>
      </w:r>
    </w:p>
    <w:p>
      <w:r>
        <w:t xml:space="preserve">"$amount" </w:t>
      </w:r>
    </w:p>
    <w:p>
      <w:r>
        <w:t xml:space="preserve">} </w:t>
      </w:r>
    </w:p>
    <w:p>
      <w:r>
        <w:t xml:space="preserve">} </w:t>
      </w:r>
    </w:p>
    <w:p>
      <w:r>
        <w:t xml:space="preserve">} </w:t>
      </w:r>
    </w:p>
    <w:p>
      <w:r>
        <w:t xml:space="preserve">]); </w:t>
      </w:r>
    </w:p>
    <w:p>
      <w:r>
        <w:t xml:space="preserve">// </w:t>
      </w:r>
    </w:p>
    <w:p>
      <w:r>
        <w:t xml:space="preserve">Find </w:t>
      </w:r>
    </w:p>
    <w:p>
      <w:r>
        <w:t xml:space="preserve">the </w:t>
      </w:r>
    </w:p>
    <w:p>
      <w:r>
        <w:t xml:space="preserve">driver </w:t>
      </w:r>
    </w:p>
    <w:p>
      <w:r>
        <w:t xml:space="preserve">and </w:t>
      </w:r>
    </w:p>
    <w:p>
      <w:r>
        <w:t xml:space="preserve">calculate </w:t>
      </w:r>
    </w:p>
    <w:p>
      <w:r>
        <w:t xml:space="preserve">driver </w:t>
      </w:r>
    </w:p>
    <w:p>
      <w:r>
        <w:t xml:space="preserve">accounts </w:t>
      </w:r>
    </w:p>
    <w:p>
      <w:r>
        <w:t xml:space="preserve">balance </w:t>
      </w:r>
    </w:p>
    <w:p>
      <w:r>
        <w:t xml:space="preserve">const </w:t>
      </w:r>
    </w:p>
    <w:p>
      <w:r>
        <w:t xml:space="preserve">driver </w:t>
      </w:r>
    </w:p>
    <w:p>
      <w:r>
        <w:t xml:space="preserve">= </w:t>
      </w:r>
    </w:p>
    <w:p>
      <w:r>
        <w:t xml:space="preserve">await </w:t>
      </w:r>
    </w:p>
    <w:p>
      <w:r>
        <w:t xml:space="preserve">Driver.findOne({ </w:t>
      </w:r>
    </w:p>
    <w:p>
      <w:r>
        <w:t xml:space="preserve">user_id: </w:t>
      </w:r>
    </w:p>
    <w:p>
      <w:r>
        <w:t xml:space="preserve">user, </w:t>
      </w:r>
    </w:p>
    <w:p>
      <w:r>
        <w:t xml:space="preserve">driver_id: </w:t>
      </w:r>
    </w:p>
    <w:p>
      <w:r>
        <w:t xml:space="preserve">driverId </w:t>
      </w:r>
    </w:p>
    <w:p>
      <w:r>
        <w:t xml:space="preserve">}).select('accounts') </w:t>
      </w:r>
    </w:p>
    <w:p>
      <w:r>
        <w:t xml:space="preserve">let </w:t>
      </w:r>
    </w:p>
    <w:p>
      <w:r>
        <w:t xml:space="preserve">totalExpense </w:t>
      </w:r>
    </w:p>
    <w:p>
      <w:r>
        <w:t xml:space="preserve">= </w:t>
      </w:r>
    </w:p>
    <w:p>
      <w:r>
        <w:t xml:space="preserve">expenseSum.length </w:t>
      </w:r>
    </w:p>
    <w:p>
      <w:r>
        <w:t xml:space="preserve">&gt; </w:t>
      </w:r>
    </w:p>
    <w:p>
      <w:r>
        <w:t xml:space="preserve">0 </w:t>
      </w:r>
    </w:p>
    <w:p>
      <w:r>
        <w:t xml:space="preserve">? </w:t>
      </w:r>
    </w:p>
    <w:p>
      <w:r>
        <w:t xml:space="preserve">expenseSum[0].totalExpense </w:t>
      </w:r>
    </w:p>
    <w:p>
      <w:r>
        <w:t xml:space="preserve">: </w:t>
      </w:r>
    </w:p>
    <w:p>
      <w:r>
        <w:t xml:space="preserve">0; </w:t>
      </w:r>
    </w:p>
    <w:p>
      <w:r>
        <w:t xml:space="preserve">let </w:t>
      </w:r>
    </w:p>
    <w:p>
      <w:r>
        <w:t xml:space="preserve">totalAccounts </w:t>
      </w:r>
    </w:p>
    <w:p>
      <w:r>
        <w:t xml:space="preserve">= </w:t>
      </w:r>
    </w:p>
    <w:p>
      <w:r>
        <w:t xml:space="preserve">accounts.reduce((sum, </w:t>
      </w:r>
    </w:p>
    <w:p>
      <w:r>
        <w:t xml:space="preserve">account) </w:t>
      </w:r>
    </w:p>
    <w:p>
      <w:r>
        <w:t xml:space="preserve">=&gt; </w:t>
      </w:r>
    </w:p>
    <w:p>
      <w:r>
        <w:t xml:space="preserve">sum </w:t>
      </w:r>
    </w:p>
    <w:p>
      <w:r>
        <w:t xml:space="preserve">+ </w:t>
      </w:r>
    </w:p>
    <w:p>
      <w:r>
        <w:t xml:space="preserve">account.amount, </w:t>
      </w:r>
    </w:p>
    <w:p>
      <w:r>
        <w:t xml:space="preserve">0); </w:t>
      </w:r>
    </w:p>
    <w:p>
      <w:r>
        <w:t xml:space="preserve">let </w:t>
      </w:r>
    </w:p>
    <w:p>
      <w:r>
        <w:t xml:space="preserve">totalDriverAccounts </w:t>
      </w:r>
    </w:p>
    <w:p>
      <w:r>
        <w:t xml:space="preserve">= </w:t>
      </w:r>
    </w:p>
    <w:p>
      <w:r>
        <w:t xml:space="preserve">driver.accounts.reduce((sum </w:t>
      </w:r>
    </w:p>
    <w:p>
      <w:r>
        <w:t xml:space="preserve">: </w:t>
      </w:r>
    </w:p>
    <w:p>
      <w:r>
        <w:t xml:space="preserve">any, </w:t>
      </w:r>
    </w:p>
    <w:p>
      <w:r>
        <w:t xml:space="preserve">account </w:t>
      </w:r>
    </w:p>
    <w:p>
      <w:r>
        <w:t xml:space="preserve">: </w:t>
      </w:r>
    </w:p>
    <w:p>
      <w:r>
        <w:t xml:space="preserve">any) </w:t>
      </w:r>
    </w:p>
    <w:p>
      <w:r>
        <w:t xml:space="preserve">=&gt; </w:t>
      </w:r>
    </w:p>
    <w:p>
      <w:r>
        <w:t xml:space="preserve">sum </w:t>
      </w:r>
    </w:p>
    <w:p>
      <w:r>
        <w:t xml:space="preserve">+ </w:t>
      </w:r>
    </w:p>
    <w:p>
      <w:r>
        <w:t xml:space="preserve">account.got </w:t>
      </w:r>
    </w:p>
    <w:p>
      <w:r>
        <w:t xml:space="preserve">- </w:t>
      </w:r>
    </w:p>
    <w:p>
      <w:r>
        <w:t xml:space="preserve">account.gave, </w:t>
      </w:r>
    </w:p>
    <w:p>
      <w:r>
        <w:t xml:space="preserve">0); </w:t>
      </w:r>
    </w:p>
    <w:p>
      <w:r>
        <w:t xml:space="preserve">const </w:t>
      </w:r>
    </w:p>
    <w:p>
      <w:r>
        <w:t xml:space="preserve">total </w:t>
      </w:r>
    </w:p>
    <w:p>
      <w:r>
        <w:t xml:space="preserve">= </w:t>
      </w:r>
    </w:p>
    <w:p>
      <w:r>
        <w:t xml:space="preserve">totalDriverAccounts </w:t>
      </w:r>
    </w:p>
    <w:p>
      <w:r>
        <w:t xml:space="preserve">+ </w:t>
      </w:r>
    </w:p>
    <w:p>
      <w:r>
        <w:t xml:space="preserve">totalAccounts </w:t>
      </w:r>
    </w:p>
    <w:p>
      <w:r>
        <w:t xml:space="preserve">- </w:t>
      </w:r>
    </w:p>
    <w:p>
      <w:r>
        <w:t xml:space="preserve">totalExpense;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total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(error </w:t>
      </w:r>
    </w:p>
    <w:p>
      <w:r>
        <w:t xml:space="preserve">: </w:t>
      </w:r>
    </w:p>
    <w:p>
      <w:r>
        <w:t xml:space="preserve">any)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error.message,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drivers/[driverId]/expense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ExpenseSchema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"mongoose"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 </w:t>
      </w:r>
    </w:p>
    <w:p>
      <w:r>
        <w:t xml:space="preserve">const </w:t>
      </w:r>
    </w:p>
    <w:p>
      <w:r>
        <w:t xml:space="preserve">Expense </w:t>
      </w:r>
    </w:p>
    <w:p>
      <w:r>
        <w:t xml:space="preserve">= </w:t>
      </w:r>
    </w:p>
    <w:p>
      <w:r>
        <w:t xml:space="preserve">models.Expense </w:t>
      </w:r>
    </w:p>
    <w:p>
      <w:r>
        <w:t xml:space="preserve">|| </w:t>
      </w:r>
    </w:p>
    <w:p>
      <w:r>
        <w:t xml:space="preserve">model('Expense', </w:t>
      </w:r>
    </w:p>
    <w:p>
      <w:r>
        <w:t xml:space="preserve">ExpenseSchema)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 </w:t>
      </w:r>
    </w:p>
    <w:p>
      <w:r>
        <w:t xml:space="preserve">: </w:t>
      </w:r>
    </w:p>
    <w:p>
      <w:r>
        <w:t xml:space="preserve">Request, </w:t>
      </w:r>
    </w:p>
    <w:p>
      <w:r>
        <w:t xml:space="preserve">{params} </w:t>
      </w:r>
    </w:p>
    <w:p>
      <w:r>
        <w:t xml:space="preserve">: </w:t>
      </w:r>
    </w:p>
    <w:p>
      <w:r>
        <w:t xml:space="preserve">{params </w:t>
      </w:r>
    </w:p>
    <w:p>
      <w:r>
        <w:t xml:space="preserve">: </w:t>
      </w:r>
    </w:p>
    <w:p>
      <w:r>
        <w:t xml:space="preserve">{driverId </w:t>
      </w:r>
    </w:p>
    <w:p>
      <w:r>
        <w:t xml:space="preserve">: </w:t>
      </w:r>
    </w:p>
    <w:p>
      <w:r>
        <w:t xml:space="preserve">string}}){ </w:t>
      </w:r>
    </w:p>
    <w:p>
      <w:r>
        <w:t xml:space="preserve">const </w:t>
      </w:r>
    </w:p>
    <w:p>
      <w:r>
        <w:t xml:space="preserve">{driverId} </w:t>
      </w:r>
    </w:p>
    <w:p>
      <w:r>
        <w:t xml:space="preserve">= </w:t>
      </w:r>
    </w:p>
    <w:p>
      <w:r>
        <w:t xml:space="preserve">params </w:t>
      </w:r>
    </w:p>
    <w:p>
      <w:r>
        <w:t xml:space="preserve">try{ </w:t>
      </w:r>
    </w:p>
    <w:p>
      <w:r>
        <w:t xml:space="preserve">const </w:t>
      </w:r>
    </w:p>
    <w:p>
      <w:r>
        <w:t xml:space="preserve">{user, </w:t>
      </w:r>
    </w:p>
    <w:p>
      <w:r>
        <w:t xml:space="preserve">error}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 </w:t>
      </w:r>
    </w:p>
    <w:p>
      <w:r>
        <w:t xml:space="preserve">if(!user </w:t>
      </w:r>
    </w:p>
    <w:p>
      <w:r>
        <w:t xml:space="preserve">|| </w:t>
      </w:r>
    </w:p>
    <w:p>
      <w:r>
        <w:t xml:space="preserve">error){ </w:t>
      </w:r>
    </w:p>
    <w:p>
      <w:r>
        <w:t xml:space="preserve">return </w:t>
      </w:r>
    </w:p>
    <w:p>
      <w:r>
        <w:t xml:space="preserve">NextResponse.json({error}) </w:t>
      </w:r>
    </w:p>
    <w:p>
      <w:r>
        <w:t xml:space="preserve">} </w:t>
      </w:r>
    </w:p>
    <w:p>
      <w:r>
        <w:t xml:space="preserve">await </w:t>
      </w:r>
    </w:p>
    <w:p>
      <w:r>
        <w:t xml:space="preserve">connectToDatabase() </w:t>
      </w:r>
    </w:p>
    <w:p>
      <w:r>
        <w:t xml:space="preserve">const </w:t>
      </w:r>
    </w:p>
    <w:p>
      <w:r>
        <w:t xml:space="preserve">driverExpenses </w:t>
      </w:r>
    </w:p>
    <w:p>
      <w:r>
        <w:t xml:space="preserve">= </w:t>
      </w:r>
    </w:p>
    <w:p>
      <w:r>
        <w:t xml:space="preserve">await </w:t>
      </w:r>
    </w:p>
    <w:p>
      <w:r>
        <w:t xml:space="preserve">Expense.find({user_id </w:t>
      </w:r>
    </w:p>
    <w:p>
      <w:r>
        <w:t xml:space="preserve">: </w:t>
      </w:r>
    </w:p>
    <w:p>
      <w:r>
        <w:t xml:space="preserve">user, </w:t>
      </w:r>
    </w:p>
    <w:p>
      <w:r>
        <w:t xml:space="preserve">driver </w:t>
      </w:r>
    </w:p>
    <w:p>
      <w:r>
        <w:t xml:space="preserve">: </w:t>
      </w:r>
    </w:p>
    <w:p>
      <w:r>
        <w:t xml:space="preserve">driverId}).lean() </w:t>
      </w:r>
    </w:p>
    <w:p>
      <w:r>
        <w:t xml:space="preserve">return </w:t>
      </w:r>
    </w:p>
    <w:p>
      <w:r>
        <w:t xml:space="preserve">NextResponse.json({driverExpenses, </w:t>
      </w:r>
    </w:p>
    <w:p>
      <w:r>
        <w:t xml:space="preserve">status </w:t>
      </w:r>
    </w:p>
    <w:p>
      <w:r>
        <w:t xml:space="preserve">: </w:t>
      </w:r>
    </w:p>
    <w:p>
      <w:r>
        <w:t xml:space="preserve">200}) </w:t>
      </w:r>
    </w:p>
    <w:p>
      <w:r>
        <w:t xml:space="preserve">}catch(error){ </w:t>
      </w:r>
    </w:p>
    <w:p>
      <w:r>
        <w:t xml:space="preserve">return </w:t>
      </w:r>
    </w:p>
    <w:p>
      <w:r>
        <w:t xml:space="preserve">NextResponse.json({error, </w:t>
      </w:r>
    </w:p>
    <w:p>
      <w:r>
        <w:t xml:space="preserve">status </w:t>
      </w:r>
    </w:p>
    <w:p>
      <w:r>
        <w:t xml:space="preserve">: </w:t>
      </w:r>
    </w:p>
    <w:p>
      <w:r>
        <w:t xml:space="preserve">500})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drivers/[driverId]/name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driverSchema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const </w:t>
      </w:r>
    </w:p>
    <w:p>
      <w:r>
        <w:t xml:space="preserve">Driver </w:t>
      </w:r>
    </w:p>
    <w:p>
      <w:r>
        <w:t xml:space="preserve">= </w:t>
      </w:r>
    </w:p>
    <w:p>
      <w:r>
        <w:t xml:space="preserve">models.Driver </w:t>
      </w:r>
    </w:p>
    <w:p>
      <w:r>
        <w:t xml:space="preserve">|| </w:t>
      </w:r>
    </w:p>
    <w:p>
      <w:r>
        <w:t xml:space="preserve">model('Driver', </w:t>
      </w:r>
    </w:p>
    <w:p>
      <w:r>
        <w:t xml:space="preserve">driverSchema)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driverId: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{ </w:t>
      </w:r>
    </w:p>
    <w:p>
      <w:r>
        <w:t xml:space="preserve">driverId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driver </w:t>
      </w:r>
    </w:p>
    <w:p>
      <w:r>
        <w:t xml:space="preserve">= </w:t>
      </w:r>
    </w:p>
    <w:p>
      <w:r>
        <w:t xml:space="preserve">await </w:t>
      </w:r>
    </w:p>
    <w:p>
      <w:r>
        <w:t xml:space="preserve">Driver.findOne({user_id </w:t>
      </w:r>
    </w:p>
    <w:p>
      <w:r>
        <w:t xml:space="preserve">: </w:t>
      </w:r>
    </w:p>
    <w:p>
      <w:r>
        <w:t xml:space="preserve">user, </w:t>
      </w:r>
    </w:p>
    <w:p>
      <w:r>
        <w:t xml:space="preserve">driver_id </w:t>
      </w:r>
    </w:p>
    <w:p>
      <w:r>
        <w:t xml:space="preserve">: </w:t>
      </w:r>
    </w:p>
    <w:p>
      <w:r>
        <w:t xml:space="preserve">driverId}).select('name'); </w:t>
      </w:r>
    </w:p>
    <w:p>
      <w:r>
        <w:t xml:space="preserve">if </w:t>
      </w:r>
    </w:p>
    <w:p>
      <w:r>
        <w:t xml:space="preserve">(!driver)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'Driver </w:t>
      </w:r>
    </w:p>
    <w:p>
      <w:r>
        <w:t xml:space="preserve">not </w:t>
      </w:r>
    </w:p>
    <w:p>
      <w:r>
        <w:t xml:space="preserve">found'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404 </w:t>
      </w:r>
    </w:p>
    <w:p>
      <w:r>
        <w:t xml:space="preserve">}); </w:t>
      </w:r>
    </w:p>
    <w:p>
      <w:r>
        <w:t xml:space="preserve">} </w:t>
      </w:r>
    </w:p>
    <w:p>
      <w:r>
        <w:t xml:space="preserve">return </w:t>
      </w:r>
    </w:p>
    <w:p>
      <w:r>
        <w:t xml:space="preserve">NextResponse.json(driver, </w:t>
      </w:r>
    </w:p>
    <w:p>
      <w:r>
        <w:t xml:space="preserve">{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(err: </w:t>
      </w:r>
    </w:p>
    <w:p>
      <w:r>
        <w:t xml:space="preserve">any) </w:t>
      </w:r>
    </w:p>
    <w:p>
      <w:r>
        <w:t xml:space="preserve">{ </w:t>
      </w:r>
    </w:p>
    <w:p>
      <w:r>
        <w:t xml:space="preserve">console.log(err);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Error', </w:t>
      </w:r>
    </w:p>
    <w:p>
      <w:r>
        <w:t xml:space="preserve">error: </w:t>
      </w:r>
    </w:p>
    <w:p>
      <w:r>
        <w:t xml:space="preserve">err.message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parties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NextResponse, </w:t>
      </w:r>
    </w:p>
    <w:p>
      <w:r>
        <w:t xml:space="preserve">NextRequest </w:t>
      </w:r>
    </w:p>
    <w:p>
      <w:r>
        <w:t xml:space="preserve">} </w:t>
      </w:r>
    </w:p>
    <w:p>
      <w:r>
        <w:t xml:space="preserve">from </w:t>
      </w:r>
    </w:p>
    <w:p>
      <w:r>
        <w:t xml:space="preserve">'next/server';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'mongoose';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partySchema </w:t>
      </w:r>
    </w:p>
    <w:p>
      <w:r>
        <w:t xml:space="preserve">} </w:t>
      </w:r>
    </w:p>
    <w:p>
      <w:r>
        <w:t xml:space="preserve">from </w:t>
      </w:r>
    </w:p>
    <w:p>
      <w:r>
        <w:t xml:space="preserve">'@/utils/schema'; </w:t>
      </w:r>
    </w:p>
    <w:p>
      <w:r>
        <w:t xml:space="preserve">import </w:t>
      </w:r>
    </w:p>
    <w:p>
      <w:r>
        <w:t xml:space="preserve">{ </w:t>
      </w:r>
    </w:p>
    <w:p>
      <w:r>
        <w:t xml:space="preserve">IParty </w:t>
      </w:r>
    </w:p>
    <w:p>
      <w:r>
        <w:t xml:space="preserve">} </w:t>
      </w:r>
    </w:p>
    <w:p>
      <w:r>
        <w:t xml:space="preserve">from </w:t>
      </w:r>
    </w:p>
    <w:p>
      <w:r>
        <w:t xml:space="preserve">'@/utils/interface'; </w:t>
      </w:r>
    </w:p>
    <w:p>
      <w:r>
        <w:t xml:space="preserve">import </w:t>
      </w:r>
    </w:p>
    <w:p>
      <w:r>
        <w:t xml:space="preserve">{ </w:t>
      </w:r>
    </w:p>
    <w:p>
      <w:r>
        <w:t xml:space="preserve">auth </w:t>
      </w:r>
    </w:p>
    <w:p>
      <w:r>
        <w:t xml:space="preserve">} </w:t>
      </w:r>
    </w:p>
    <w:p>
      <w:r>
        <w:t xml:space="preserve">from </w:t>
      </w:r>
    </w:p>
    <w:p>
      <w:r>
        <w:t xml:space="preserve">'@/firebase/firebaseAdmin'; </w:t>
      </w:r>
    </w:p>
    <w:p>
      <w:r>
        <w:t xml:space="preserve">import </w:t>
      </w:r>
    </w:p>
    <w:p>
      <w:r>
        <w:t xml:space="preserve">{ </w:t>
      </w:r>
    </w:p>
    <w:p>
      <w:r>
        <w:t xml:space="preserve">fetchCookie,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'@/utils/auth'; </w:t>
      </w:r>
    </w:p>
    <w:p>
      <w:r>
        <w:t xml:space="preserve">const </w:t>
      </w:r>
    </w:p>
    <w:p>
      <w:r>
        <w:t xml:space="preserve">Party </w:t>
      </w:r>
    </w:p>
    <w:p>
      <w:r>
        <w:t xml:space="preserve">= </w:t>
      </w:r>
    </w:p>
    <w:p>
      <w:r>
        <w:t xml:space="preserve">models.Party </w:t>
      </w:r>
    </w:p>
    <w:p>
      <w:r>
        <w:t xml:space="preserve">|| </w:t>
      </w:r>
    </w:p>
    <w:p>
      <w:r>
        <w:t xml:space="preserve">model('Party', </w:t>
      </w:r>
    </w:p>
    <w:p>
      <w:r>
        <w:t xml:space="preserve">partySchema);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 </w:t>
      </w:r>
    </w:p>
    <w:p>
      <w:r>
        <w:t xml:space="preserve">: </w:t>
      </w:r>
    </w:p>
    <w:p>
      <w:r>
        <w:t xml:space="preserve">Request)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 </w:t>
      </w:r>
    </w:p>
    <w:p>
      <w:r>
        <w:t xml:space="preserve">const </w:t>
      </w:r>
    </w:p>
    <w:p>
      <w:r>
        <w:t xml:space="preserve">parties </w:t>
      </w:r>
    </w:p>
    <w:p>
      <w:r>
        <w:t xml:space="preserve">= </w:t>
      </w:r>
    </w:p>
    <w:p>
      <w:r>
        <w:t xml:space="preserve">await </w:t>
      </w:r>
    </w:p>
    <w:p>
      <w:r>
        <w:t xml:space="preserve">Party.find({user_id </w:t>
      </w:r>
    </w:p>
    <w:p>
      <w:r>
        <w:t xml:space="preserve">: </w:t>
      </w:r>
    </w:p>
    <w:p>
      <w:r>
        <w:t xml:space="preserve">user}).lean().exec();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parties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(err) </w:t>
      </w:r>
    </w:p>
    <w:p>
      <w:r>
        <w:t xml:space="preserve">{ </w:t>
      </w:r>
    </w:p>
    <w:p>
      <w:r>
        <w:t xml:space="preserve">console.error(err);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POST(req: </w:t>
      </w:r>
    </w:p>
    <w:p>
      <w:r>
        <w:t xml:space="preserve">Request)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 </w:t>
      </w:r>
    </w:p>
    <w:p>
      <w:r>
        <w:t xml:space="preserve">const </w:t>
      </w:r>
    </w:p>
    <w:p>
      <w:r>
        <w:t xml:space="preserve">data </w:t>
      </w:r>
    </w:p>
    <w:p>
      <w:r>
        <w:t xml:space="preserve">= </w:t>
      </w:r>
    </w:p>
    <w:p>
      <w:r>
        <w:t xml:space="preserve">await </w:t>
      </w:r>
    </w:p>
    <w:p>
      <w:r>
        <w:t xml:space="preserve">req.json(); </w:t>
      </w:r>
    </w:p>
    <w:p>
      <w:r>
        <w:t xml:space="preserve">// </w:t>
      </w:r>
    </w:p>
    <w:p>
      <w:r>
        <w:t xml:space="preserve">Basic </w:t>
      </w:r>
    </w:p>
    <w:p>
      <w:r>
        <w:t xml:space="preserve">validation </w:t>
      </w:r>
    </w:p>
    <w:p>
      <w:r>
        <w:t xml:space="preserve">// </w:t>
      </w:r>
    </w:p>
    <w:p>
      <w:r>
        <w:t xml:space="preserve">GST </w:t>
      </w:r>
    </w:p>
    <w:p>
      <w:r>
        <w:t xml:space="preserve">number </w:t>
      </w:r>
    </w:p>
    <w:p>
      <w:r>
        <w:t xml:space="preserve">validation </w:t>
      </w:r>
    </w:p>
    <w:p>
      <w:r>
        <w:t xml:space="preserve">const </w:t>
      </w:r>
    </w:p>
    <w:p>
      <w:r>
        <w:t xml:space="preserve">gstRegex </w:t>
      </w:r>
    </w:p>
    <w:p>
      <w:r>
        <w:t xml:space="preserve">= </w:t>
      </w:r>
    </w:p>
    <w:p>
      <w:r>
        <w:t xml:space="preserve">/^[0-9]{2}[A-Z]{5}[0-9]{4}[A-Z]{1}[1-9A-Z]{1}Z[0-9A-Z]{1}$/; </w:t>
      </w:r>
    </w:p>
    <w:p>
      <w:r>
        <w:t xml:space="preserve">if </w:t>
      </w:r>
    </w:p>
    <w:p>
      <w:r>
        <w:t xml:space="preserve">(data.gstNumber </w:t>
      </w:r>
    </w:p>
    <w:p>
      <w:r>
        <w:t xml:space="preserve">&amp;&amp; </w:t>
      </w:r>
    </w:p>
    <w:p>
      <w:r>
        <w:t xml:space="preserve">!gstRegex.test(data.gstNumber))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'Invalid </w:t>
      </w:r>
    </w:p>
    <w:p>
      <w:r>
        <w:t xml:space="preserve">GST </w:t>
      </w:r>
    </w:p>
    <w:p>
      <w:r>
        <w:t xml:space="preserve">number'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400 </w:t>
      </w:r>
    </w:p>
    <w:p>
      <w:r>
        <w:t xml:space="preserve">}); </w:t>
      </w:r>
    </w:p>
    <w:p>
      <w:r>
        <w:t xml:space="preserve">} </w:t>
      </w:r>
    </w:p>
    <w:p>
      <w:r>
        <w:t xml:space="preserve">// </w:t>
      </w:r>
    </w:p>
    <w:p>
      <w:r>
        <w:t xml:space="preserve">Phone </w:t>
      </w:r>
    </w:p>
    <w:p>
      <w:r>
        <w:t xml:space="preserve">number </w:t>
      </w:r>
    </w:p>
    <w:p>
      <w:r>
        <w:t xml:space="preserve">validation </w:t>
      </w:r>
    </w:p>
    <w:p>
      <w:r>
        <w:t xml:space="preserve">(10 </w:t>
      </w:r>
    </w:p>
    <w:p>
      <w:r>
        <w:t xml:space="preserve">digits </w:t>
      </w:r>
    </w:p>
    <w:p>
      <w:r>
        <w:t xml:space="preserve">starting </w:t>
      </w:r>
    </w:p>
    <w:p>
      <w:r>
        <w:t xml:space="preserve">with </w:t>
      </w:r>
    </w:p>
    <w:p>
      <w:r>
        <w:t xml:space="preserve">7, </w:t>
      </w:r>
    </w:p>
    <w:p>
      <w:r>
        <w:t xml:space="preserve">8, </w:t>
      </w:r>
    </w:p>
    <w:p>
      <w:r>
        <w:t xml:space="preserve">or </w:t>
      </w:r>
    </w:p>
    <w:p>
      <w:r>
        <w:t xml:space="preserve">9) </w:t>
      </w:r>
    </w:p>
    <w:p>
      <w:r>
        <w:t xml:space="preserve">const </w:t>
      </w:r>
    </w:p>
    <w:p>
      <w:r>
        <w:t xml:space="preserve">phoneRegex </w:t>
      </w:r>
    </w:p>
    <w:p>
      <w:r>
        <w:t xml:space="preserve">= </w:t>
      </w:r>
    </w:p>
    <w:p>
      <w:r>
        <w:t xml:space="preserve">/^[789]\d{9}$/; </w:t>
      </w:r>
    </w:p>
    <w:p>
      <w:r>
        <w:t xml:space="preserve">if </w:t>
      </w:r>
    </w:p>
    <w:p>
      <w:r>
        <w:t xml:space="preserve">(data.contactNumber!='' </w:t>
      </w:r>
    </w:p>
    <w:p>
      <w:r>
        <w:t xml:space="preserve">&amp;&amp; </w:t>
      </w:r>
    </w:p>
    <w:p>
      <w:r>
        <w:t xml:space="preserve">!phoneRegex.test(data.contactNumber))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'Invalid </w:t>
      </w:r>
    </w:p>
    <w:p>
      <w:r>
        <w:t xml:space="preserve">phone </w:t>
      </w:r>
    </w:p>
    <w:p>
      <w:r>
        <w:t xml:space="preserve">number'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400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newParty: </w:t>
      </w:r>
    </w:p>
    <w:p>
      <w:r>
        <w:t xml:space="preserve">IParty </w:t>
      </w:r>
    </w:p>
    <w:p>
      <w:r>
        <w:t xml:space="preserve">= </w:t>
      </w:r>
    </w:p>
    <w:p>
      <w:r>
        <w:t xml:space="preserve">new </w:t>
      </w:r>
    </w:p>
    <w:p>
      <w:r>
        <w:t xml:space="preserve">Party({ </w:t>
      </w:r>
    </w:p>
    <w:p>
      <w:r>
        <w:t xml:space="preserve">user_id </w:t>
      </w:r>
    </w:p>
    <w:p>
      <w:r>
        <w:t xml:space="preserve">: </w:t>
      </w:r>
    </w:p>
    <w:p>
      <w:r>
        <w:t xml:space="preserve">user, </w:t>
      </w:r>
    </w:p>
    <w:p>
      <w:r>
        <w:t xml:space="preserve">party_id: </w:t>
      </w:r>
    </w:p>
    <w:p>
      <w:r>
        <w:t xml:space="preserve">data.party_id, </w:t>
      </w:r>
    </w:p>
    <w:p>
      <w:r>
        <w:t xml:space="preserve">name: </w:t>
      </w:r>
    </w:p>
    <w:p>
      <w:r>
        <w:t xml:space="preserve">data.name, </w:t>
      </w:r>
    </w:p>
    <w:p>
      <w:r>
        <w:t xml:space="preserve">contactPerson: </w:t>
      </w:r>
    </w:p>
    <w:p>
      <w:r>
        <w:t xml:space="preserve">data.contactPerson, </w:t>
      </w:r>
    </w:p>
    <w:p>
      <w:r>
        <w:t xml:space="preserve">contactNumber: </w:t>
      </w:r>
    </w:p>
    <w:p>
      <w:r>
        <w:t xml:space="preserve">data.contactNumber, </w:t>
      </w:r>
    </w:p>
    <w:p>
      <w:r>
        <w:t xml:space="preserve">address: </w:t>
      </w:r>
    </w:p>
    <w:p>
      <w:r>
        <w:t xml:space="preserve">data.address, </w:t>
      </w:r>
    </w:p>
    <w:p>
      <w:r>
        <w:t xml:space="preserve">gstNumber: </w:t>
      </w:r>
    </w:p>
    <w:p>
      <w:r>
        <w:t xml:space="preserve">data.gstNumber, </w:t>
      </w:r>
    </w:p>
    <w:p>
      <w:r>
        <w:t xml:space="preserve">balance: </w:t>
      </w:r>
    </w:p>
    <w:p>
      <w:r>
        <w:t xml:space="preserve">data.balance, </w:t>
      </w:r>
    </w:p>
    <w:p>
      <w:r>
        <w:t xml:space="preserve">createdAt: </w:t>
      </w:r>
    </w:p>
    <w:p>
      <w:r>
        <w:t xml:space="preserve">data.createdAt </w:t>
      </w:r>
    </w:p>
    <w:p>
      <w:r>
        <w:t xml:space="preserve">|| </w:t>
      </w:r>
    </w:p>
    <w:p>
      <w:r>
        <w:t xml:space="preserve">new </w:t>
      </w:r>
    </w:p>
    <w:p>
      <w:r>
        <w:t xml:space="preserve">Date(), </w:t>
      </w:r>
    </w:p>
    <w:p>
      <w:r>
        <w:t xml:space="preserve">updatedAt: </w:t>
      </w:r>
    </w:p>
    <w:p>
      <w:r>
        <w:t xml:space="preserve">data.updatedAt </w:t>
      </w:r>
    </w:p>
    <w:p>
      <w:r>
        <w:t xml:space="preserve">|| </w:t>
      </w:r>
    </w:p>
    <w:p>
      <w:r>
        <w:t xml:space="preserve">new </w:t>
      </w:r>
    </w:p>
    <w:p>
      <w:r>
        <w:t xml:space="preserve">Date(), </w:t>
      </w:r>
    </w:p>
    <w:p>
      <w:r>
        <w:t xml:space="preserve">}); </w:t>
      </w:r>
    </w:p>
    <w:p>
      <w:r>
        <w:t xml:space="preserve">const </w:t>
      </w:r>
    </w:p>
    <w:p>
      <w:r>
        <w:t xml:space="preserve">savedParty </w:t>
      </w:r>
    </w:p>
    <w:p>
      <w:r>
        <w:t xml:space="preserve">= </w:t>
      </w:r>
    </w:p>
    <w:p>
      <w:r>
        <w:t xml:space="preserve">await </w:t>
      </w:r>
    </w:p>
    <w:p>
      <w:r>
        <w:t xml:space="preserve">newParty.save();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'Saved </w:t>
      </w:r>
    </w:p>
    <w:p>
      <w:r>
        <w:t xml:space="preserve">Successfully', </w:t>
      </w:r>
    </w:p>
    <w:p>
      <w:r>
        <w:t xml:space="preserve">data: </w:t>
      </w:r>
    </w:p>
    <w:p>
      <w:r>
        <w:t xml:space="preserve">savedParty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(error: </w:t>
      </w:r>
    </w:p>
    <w:p>
      <w:r>
        <w:t xml:space="preserve">any) </w:t>
      </w:r>
    </w:p>
    <w:p>
      <w:r>
        <w:t xml:space="preserve">{ </w:t>
      </w:r>
    </w:p>
    <w:p>
      <w:r>
        <w:t xml:space="preserve">console.error('Error </w:t>
      </w:r>
    </w:p>
    <w:p>
      <w:r>
        <w:t xml:space="preserve">saving </w:t>
      </w:r>
    </w:p>
    <w:p>
      <w:r>
        <w:t xml:space="preserve">party:', </w:t>
      </w:r>
    </w:p>
    <w:p>
      <w:r>
        <w:t xml:space="preserve">error); </w:t>
      </w:r>
    </w:p>
    <w:p>
      <w:r>
        <w:t xml:space="preserve">if </w:t>
      </w:r>
    </w:p>
    <w:p>
      <w:r>
        <w:t xml:space="preserve">(error.name </w:t>
      </w:r>
    </w:p>
    <w:p>
      <w:r>
        <w:t xml:space="preserve">=== </w:t>
      </w:r>
    </w:p>
    <w:p>
      <w:r>
        <w:t xml:space="preserve">'ValidationError')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'Validation </w:t>
      </w:r>
    </w:p>
    <w:p>
      <w:r>
        <w:t xml:space="preserve">Error', </w:t>
      </w:r>
    </w:p>
    <w:p>
      <w:r>
        <w:t xml:space="preserve">details: </w:t>
      </w:r>
    </w:p>
    <w:p>
      <w:r>
        <w:t xml:space="preserve">error.message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400 </w:t>
      </w:r>
    </w:p>
    <w:p>
      <w:r>
        <w:t xml:space="preserve">}); </w:t>
      </w:r>
    </w:p>
    <w:p>
      <w:r>
        <w:t xml:space="preserve">} </w:t>
      </w:r>
    </w:p>
    <w:p>
      <w:r>
        <w:t xml:space="preserve">else </w:t>
      </w:r>
    </w:p>
    <w:p>
      <w:r>
        <w:t xml:space="preserve">if </w:t>
      </w:r>
    </w:p>
    <w:p>
      <w:r>
        <w:t xml:space="preserve">(error.name </w:t>
      </w:r>
    </w:p>
    <w:p>
      <w:r>
        <w:t xml:space="preserve">=== </w:t>
      </w:r>
    </w:p>
    <w:p>
      <w:r>
        <w:t xml:space="preserve">'MongoError' </w:t>
      </w:r>
    </w:p>
    <w:p>
      <w:r>
        <w:t xml:space="preserve">&amp;&amp; </w:t>
      </w:r>
    </w:p>
    <w:p>
      <w:r>
        <w:t xml:space="preserve">error.code </w:t>
      </w:r>
    </w:p>
    <w:p>
      <w:r>
        <w:t xml:space="preserve">=== </w:t>
      </w:r>
    </w:p>
    <w:p>
      <w:r>
        <w:t xml:space="preserve">11000)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'Duplicate </w:t>
      </w:r>
    </w:p>
    <w:p>
      <w:r>
        <w:t xml:space="preserve">Key </w:t>
      </w:r>
    </w:p>
    <w:p>
      <w:r>
        <w:t xml:space="preserve">Error', </w:t>
      </w:r>
    </w:p>
    <w:p>
      <w:r>
        <w:t xml:space="preserve">details: </w:t>
      </w:r>
    </w:p>
    <w:p>
      <w:r>
        <w:t xml:space="preserve">error.message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409 </w:t>
      </w:r>
    </w:p>
    <w:p>
      <w:r>
        <w:t xml:space="preserve">}); </w:t>
      </w:r>
    </w:p>
    <w:p>
      <w:r>
        <w:t xml:space="preserve">} </w:t>
      </w:r>
    </w:p>
    <w:p>
      <w:r>
        <w:t xml:space="preserve">else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Error', </w:t>
      </w:r>
    </w:p>
    <w:p>
      <w:r>
        <w:t xml:space="preserve">details: </w:t>
      </w:r>
    </w:p>
    <w:p>
      <w:r>
        <w:t xml:space="preserve">error.message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parties/create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partySchema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const </w:t>
      </w:r>
    </w:p>
    <w:p>
      <w:r>
        <w:t xml:space="preserve">Party </w:t>
      </w:r>
    </w:p>
    <w:p>
      <w:r>
        <w:t xml:space="preserve">= </w:t>
      </w:r>
    </w:p>
    <w:p>
      <w:r>
        <w:t xml:space="preserve">models.Party </w:t>
      </w:r>
    </w:p>
    <w:p>
      <w:r>
        <w:t xml:space="preserve">|| </w:t>
      </w:r>
    </w:p>
    <w:p>
      <w:r>
        <w:t xml:space="preserve">model('Party', </w:t>
      </w:r>
    </w:p>
    <w:p>
      <w:r>
        <w:t xml:space="preserve">partySchema)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 </w:t>
      </w:r>
    </w:p>
    <w:p>
      <w:r>
        <w:t xml:space="preserve">: </w:t>
      </w:r>
    </w:p>
    <w:p>
      <w:r>
        <w:t xml:space="preserve">Request)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 </w:t>
      </w:r>
    </w:p>
    <w:p>
      <w:r>
        <w:t xml:space="preserve">const </w:t>
      </w:r>
    </w:p>
    <w:p>
      <w:r>
        <w:t xml:space="preserve">parties </w:t>
      </w:r>
    </w:p>
    <w:p>
      <w:r>
        <w:t xml:space="preserve">= </w:t>
      </w:r>
    </w:p>
    <w:p>
      <w:r>
        <w:t xml:space="preserve">await </w:t>
      </w:r>
    </w:p>
    <w:p>
      <w:r>
        <w:t xml:space="preserve">Party.find({user_id </w:t>
      </w:r>
    </w:p>
    <w:p>
      <w:r>
        <w:t xml:space="preserve">: </w:t>
      </w:r>
    </w:p>
    <w:p>
      <w:r>
        <w:t xml:space="preserve">user}).select(['name', </w:t>
      </w:r>
    </w:p>
    <w:p>
      <w:r>
        <w:t xml:space="preserve">'party_id']).lean().exec();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parties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(err) </w:t>
      </w:r>
    </w:p>
    <w:p>
      <w:r>
        <w:t xml:space="preserve">{ </w:t>
      </w:r>
    </w:p>
    <w:p>
      <w:r>
        <w:t xml:space="preserve">console.error(err);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parties/[partyId]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partySchema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models, </w:t>
      </w:r>
    </w:p>
    <w:p>
      <w:r>
        <w:t xml:space="preserve">model </w:t>
      </w:r>
    </w:p>
    <w:p>
      <w:r>
        <w:t xml:space="preserve">} </w:t>
      </w:r>
    </w:p>
    <w:p>
      <w:r>
        <w:t xml:space="preserve">from </w:t>
      </w:r>
    </w:p>
    <w:p>
      <w:r>
        <w:t xml:space="preserve">'mongoose'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const </w:t>
      </w:r>
    </w:p>
    <w:p>
      <w:r>
        <w:t xml:space="preserve">Party </w:t>
      </w:r>
    </w:p>
    <w:p>
      <w:r>
        <w:t xml:space="preserve">= </w:t>
      </w:r>
    </w:p>
    <w:p>
      <w:r>
        <w:t xml:space="preserve">models.Party </w:t>
      </w:r>
    </w:p>
    <w:p>
      <w:r>
        <w:t xml:space="preserve">|| </w:t>
      </w:r>
    </w:p>
    <w:p>
      <w:r>
        <w:t xml:space="preserve">model('Party', </w:t>
      </w:r>
    </w:p>
    <w:p>
      <w:r>
        <w:t xml:space="preserve">partySchema)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partyId: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{ </w:t>
      </w:r>
    </w:p>
    <w:p>
      <w:r>
        <w:t xml:space="preserve">partyId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party </w:t>
      </w:r>
    </w:p>
    <w:p>
      <w:r>
        <w:t xml:space="preserve">= </w:t>
      </w:r>
    </w:p>
    <w:p>
      <w:r>
        <w:t xml:space="preserve">await </w:t>
      </w:r>
    </w:p>
    <w:p>
      <w:r>
        <w:t xml:space="preserve">Party.findOne({ </w:t>
      </w:r>
    </w:p>
    <w:p>
      <w:r>
        <w:t xml:space="preserve">party_id: </w:t>
      </w:r>
    </w:p>
    <w:p>
      <w:r>
        <w:t xml:space="preserve">partyId, </w:t>
      </w:r>
    </w:p>
    <w:p>
      <w:r>
        <w:t xml:space="preserve">user_id: </w:t>
      </w:r>
    </w:p>
    <w:p>
      <w:r>
        <w:t xml:space="preserve">user </w:t>
      </w:r>
    </w:p>
    <w:p>
      <w:r>
        <w:t xml:space="preserve">}).lean().exec(); </w:t>
      </w:r>
    </w:p>
    <w:p>
      <w:r>
        <w:t xml:space="preserve">if </w:t>
      </w:r>
    </w:p>
    <w:p>
      <w:r>
        <w:t xml:space="preserve">(!party)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'Party </w:t>
      </w:r>
    </w:p>
    <w:p>
      <w:r>
        <w:t xml:space="preserve">not </w:t>
      </w:r>
    </w:p>
    <w:p>
      <w:r>
        <w:t xml:space="preserve">found'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404 </w:t>
      </w:r>
    </w:p>
    <w:p>
      <w:r>
        <w:t xml:space="preserve">}); </w:t>
      </w:r>
    </w:p>
    <w:p>
      <w:r>
        <w:t xml:space="preserve">}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party: </w:t>
      </w:r>
    </w:p>
    <w:p>
      <w:r>
        <w:t xml:space="preserve">party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(err: </w:t>
      </w:r>
    </w:p>
    <w:p>
      <w:r>
        <w:t xml:space="preserve">any) </w:t>
      </w:r>
    </w:p>
    <w:p>
      <w:r>
        <w:t xml:space="preserve">{ </w:t>
      </w:r>
    </w:p>
    <w:p>
      <w:r>
        <w:t xml:space="preserve">console.error(err);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Error', </w:t>
      </w:r>
    </w:p>
    <w:p>
      <w:r>
        <w:t xml:space="preserve">error: </w:t>
      </w:r>
    </w:p>
    <w:p>
      <w:r>
        <w:t xml:space="preserve">err.message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PUT(req: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partyId: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{ </w:t>
      </w:r>
    </w:p>
    <w:p>
      <w:r>
        <w:t xml:space="preserve">partyId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const </w:t>
      </w:r>
    </w:p>
    <w:p>
      <w:r>
        <w:t xml:space="preserve">data </w:t>
      </w:r>
    </w:p>
    <w:p>
      <w:r>
        <w:t xml:space="preserve">= </w:t>
      </w:r>
    </w:p>
    <w:p>
      <w:r>
        <w:t xml:space="preserve">await </w:t>
      </w:r>
    </w:p>
    <w:p>
      <w:r>
        <w:t xml:space="preserve">req.json()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gstRegex </w:t>
      </w:r>
    </w:p>
    <w:p>
      <w:r>
        <w:t xml:space="preserve">= </w:t>
      </w:r>
    </w:p>
    <w:p>
      <w:r>
        <w:t xml:space="preserve">/^[0-9]{2}[A-Z]{5}[0-9]{4}[A-Z]{1}[1-9A-Z]{1}Z[0-9A-Z]{1}$/; </w:t>
      </w:r>
    </w:p>
    <w:p>
      <w:r>
        <w:t xml:space="preserve">if </w:t>
      </w:r>
    </w:p>
    <w:p>
      <w:r>
        <w:t xml:space="preserve">(data.gstNumber </w:t>
      </w:r>
    </w:p>
    <w:p>
      <w:r>
        <w:t xml:space="preserve">&amp;&amp; </w:t>
      </w:r>
    </w:p>
    <w:p>
      <w:r>
        <w:t xml:space="preserve">!gstRegex.test(data.gstNumber))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'Invalid </w:t>
      </w:r>
    </w:p>
    <w:p>
      <w:r>
        <w:t xml:space="preserve">GST </w:t>
      </w:r>
    </w:p>
    <w:p>
      <w:r>
        <w:t xml:space="preserve">number'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400 </w:t>
      </w:r>
    </w:p>
    <w:p>
      <w:r>
        <w:t xml:space="preserve">}); </w:t>
      </w:r>
    </w:p>
    <w:p>
      <w:r>
        <w:t xml:space="preserve">} </w:t>
      </w:r>
    </w:p>
    <w:p>
      <w:r>
        <w:t xml:space="preserve">// </w:t>
      </w:r>
    </w:p>
    <w:p>
      <w:r>
        <w:t xml:space="preserve">Phone </w:t>
      </w:r>
    </w:p>
    <w:p>
      <w:r>
        <w:t xml:space="preserve">number </w:t>
      </w:r>
    </w:p>
    <w:p>
      <w:r>
        <w:t xml:space="preserve">validation </w:t>
      </w:r>
    </w:p>
    <w:p>
      <w:r>
        <w:t xml:space="preserve">(10 </w:t>
      </w:r>
    </w:p>
    <w:p>
      <w:r>
        <w:t xml:space="preserve">digits </w:t>
      </w:r>
    </w:p>
    <w:p>
      <w:r>
        <w:t xml:space="preserve">starting </w:t>
      </w:r>
    </w:p>
    <w:p>
      <w:r>
        <w:t xml:space="preserve">with </w:t>
      </w:r>
    </w:p>
    <w:p>
      <w:r>
        <w:t xml:space="preserve">7, </w:t>
      </w:r>
    </w:p>
    <w:p>
      <w:r>
        <w:t xml:space="preserve">8, </w:t>
      </w:r>
    </w:p>
    <w:p>
      <w:r>
        <w:t xml:space="preserve">or </w:t>
      </w:r>
    </w:p>
    <w:p>
      <w:r>
        <w:t xml:space="preserve">9) </w:t>
      </w:r>
    </w:p>
    <w:p>
      <w:r>
        <w:t xml:space="preserve">const </w:t>
      </w:r>
    </w:p>
    <w:p>
      <w:r>
        <w:t xml:space="preserve">phoneRegex </w:t>
      </w:r>
    </w:p>
    <w:p>
      <w:r>
        <w:t xml:space="preserve">= </w:t>
      </w:r>
    </w:p>
    <w:p>
      <w:r>
        <w:t xml:space="preserve">/^[789]\d{9}$/; </w:t>
      </w:r>
    </w:p>
    <w:p>
      <w:r>
        <w:t xml:space="preserve">if </w:t>
      </w:r>
    </w:p>
    <w:p>
      <w:r>
        <w:t xml:space="preserve">(data.contactNumber </w:t>
      </w:r>
    </w:p>
    <w:p>
      <w:r>
        <w:t xml:space="preserve">!= </w:t>
      </w:r>
    </w:p>
    <w:p>
      <w:r>
        <w:t xml:space="preserve">'' </w:t>
      </w:r>
    </w:p>
    <w:p>
      <w:r>
        <w:t xml:space="preserve">&amp;&amp; </w:t>
      </w:r>
    </w:p>
    <w:p>
      <w:r>
        <w:t xml:space="preserve">!phoneRegex.test(data.contactNumber))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'Invalid </w:t>
      </w:r>
    </w:p>
    <w:p>
      <w:r>
        <w:t xml:space="preserve">phone </w:t>
      </w:r>
    </w:p>
    <w:p>
      <w:r>
        <w:t xml:space="preserve">number'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400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party </w:t>
      </w:r>
    </w:p>
    <w:p>
      <w:r>
        <w:t xml:space="preserve">= </w:t>
      </w:r>
    </w:p>
    <w:p>
      <w:r>
        <w:t xml:space="preserve">await </w:t>
      </w:r>
    </w:p>
    <w:p>
      <w:r>
        <w:t xml:space="preserve">Party.findOneAndUpdate({ </w:t>
      </w:r>
    </w:p>
    <w:p>
      <w:r>
        <w:t xml:space="preserve">party_id: </w:t>
      </w:r>
    </w:p>
    <w:p>
      <w:r>
        <w:t xml:space="preserve">partyId, </w:t>
      </w:r>
    </w:p>
    <w:p>
      <w:r>
        <w:t xml:space="preserve">user_id: </w:t>
      </w:r>
    </w:p>
    <w:p>
      <w:r>
        <w:t xml:space="preserve">user </w:t>
      </w:r>
    </w:p>
    <w:p>
      <w:r>
        <w:t xml:space="preserve">}, </w:t>
      </w:r>
    </w:p>
    <w:p>
      <w:r>
        <w:t xml:space="preserve">data, </w:t>
      </w:r>
    </w:p>
    <w:p>
      <w:r>
        <w:t xml:space="preserve">{ </w:t>
      </w:r>
    </w:p>
    <w:p>
      <w:r>
        <w:t xml:space="preserve">new: </w:t>
      </w:r>
    </w:p>
    <w:p>
      <w:r>
        <w:t xml:space="preserve">true </w:t>
      </w:r>
    </w:p>
    <w:p>
      <w:r>
        <w:t xml:space="preserve">}).lean().exec(); </w:t>
      </w:r>
    </w:p>
    <w:p>
      <w:r>
        <w:t xml:space="preserve">if </w:t>
      </w:r>
    </w:p>
    <w:p>
      <w:r>
        <w:t xml:space="preserve">(!party)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'Party </w:t>
      </w:r>
    </w:p>
    <w:p>
      <w:r>
        <w:t xml:space="preserve">not </w:t>
      </w:r>
    </w:p>
    <w:p>
      <w:r>
        <w:t xml:space="preserve">found'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404 </w:t>
      </w:r>
    </w:p>
    <w:p>
      <w:r>
        <w:t xml:space="preserve">}); </w:t>
      </w:r>
    </w:p>
    <w:p>
      <w:r>
        <w:t xml:space="preserve">}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party: </w:t>
      </w:r>
    </w:p>
    <w:p>
      <w:r>
        <w:t xml:space="preserve">party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(err: </w:t>
      </w:r>
    </w:p>
    <w:p>
      <w:r>
        <w:t xml:space="preserve">any) </w:t>
      </w:r>
    </w:p>
    <w:p>
      <w:r>
        <w:t xml:space="preserve">{ </w:t>
      </w:r>
    </w:p>
    <w:p>
      <w:r>
        <w:t xml:space="preserve">console.error(err);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Error', </w:t>
      </w:r>
    </w:p>
    <w:p>
      <w:r>
        <w:t xml:space="preserve">error: </w:t>
      </w:r>
    </w:p>
    <w:p>
      <w:r>
        <w:t xml:space="preserve">err.message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DELETE(req: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partyId: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{ </w:t>
      </w:r>
    </w:p>
    <w:p>
      <w:r>
        <w:t xml:space="preserve">partyId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party </w:t>
      </w:r>
    </w:p>
    <w:p>
      <w:r>
        <w:t xml:space="preserve">= </w:t>
      </w:r>
    </w:p>
    <w:p>
      <w:r>
        <w:t xml:space="preserve">await </w:t>
      </w:r>
    </w:p>
    <w:p>
      <w:r>
        <w:t xml:space="preserve">Party.findOneAndDelete({ </w:t>
      </w:r>
    </w:p>
    <w:p>
      <w:r>
        <w:t xml:space="preserve">party_id: </w:t>
      </w:r>
    </w:p>
    <w:p>
      <w:r>
        <w:t xml:space="preserve">partyId, </w:t>
      </w:r>
    </w:p>
    <w:p>
      <w:r>
        <w:t xml:space="preserve">user_id: </w:t>
      </w:r>
    </w:p>
    <w:p>
      <w:r>
        <w:t xml:space="preserve">user </w:t>
      </w:r>
    </w:p>
    <w:p>
      <w:r>
        <w:t xml:space="preserve">}).lean().exec(); </w:t>
      </w:r>
    </w:p>
    <w:p>
      <w:r>
        <w:t xml:space="preserve">if </w:t>
      </w:r>
    </w:p>
    <w:p>
      <w:r>
        <w:t xml:space="preserve">(!party)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'Party </w:t>
      </w:r>
    </w:p>
    <w:p>
      <w:r>
        <w:t xml:space="preserve">not </w:t>
      </w:r>
    </w:p>
    <w:p>
      <w:r>
        <w:t xml:space="preserve">found'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404 </w:t>
      </w:r>
    </w:p>
    <w:p>
      <w:r>
        <w:t xml:space="preserve">}); </w:t>
      </w:r>
    </w:p>
    <w:p>
      <w:r>
        <w:t xml:space="preserve">}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party: </w:t>
      </w:r>
    </w:p>
    <w:p>
      <w:r>
        <w:t xml:space="preserve">party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(err: </w:t>
      </w:r>
    </w:p>
    <w:p>
      <w:r>
        <w:t xml:space="preserve">any) </w:t>
      </w:r>
    </w:p>
    <w:p>
      <w:r>
        <w:t xml:space="preserve">{ </w:t>
      </w:r>
    </w:p>
    <w:p>
      <w:r>
        <w:t xml:space="preserve">console.error(err);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Error', </w:t>
      </w:r>
    </w:p>
    <w:p>
      <w:r>
        <w:t xml:space="preserve">error: </w:t>
      </w:r>
    </w:p>
    <w:p>
      <w:r>
        <w:t xml:space="preserve">err.message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parties/[partyId]/calculateBalance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fetchBalanceBack </w:t>
      </w:r>
    </w:p>
    <w:p>
      <w:r>
        <w:t xml:space="preserve">} </w:t>
      </w:r>
    </w:p>
    <w:p>
      <w:r>
        <w:t xml:space="preserve">from </w:t>
      </w:r>
    </w:p>
    <w:p>
      <w:r>
        <w:t xml:space="preserve">"@/helpers/fetchTripBalance"; 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tripChargesSchema, </w:t>
      </w:r>
    </w:p>
    <w:p>
      <w:r>
        <w:t xml:space="preserve">tripSchema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const </w:t>
      </w:r>
    </w:p>
    <w:p>
      <w:r>
        <w:t xml:space="preserve">Trip </w:t>
      </w:r>
    </w:p>
    <w:p>
      <w:r>
        <w:t xml:space="preserve">= </w:t>
      </w:r>
    </w:p>
    <w:p>
      <w:r>
        <w:t xml:space="preserve">models.Trip </w:t>
      </w:r>
    </w:p>
    <w:p>
      <w:r>
        <w:t xml:space="preserve">|| </w:t>
      </w:r>
    </w:p>
    <w:p>
      <w:r>
        <w:t xml:space="preserve">model('Trip', </w:t>
      </w:r>
    </w:p>
    <w:p>
      <w:r>
        <w:t xml:space="preserve">tripSchema); </w:t>
      </w:r>
    </w:p>
    <w:p>
      <w:r>
        <w:t xml:space="preserve">const </w:t>
      </w:r>
    </w:p>
    <w:p>
      <w:r>
        <w:t xml:space="preserve">TripCharges </w:t>
      </w:r>
    </w:p>
    <w:p>
      <w:r>
        <w:t xml:space="preserve">= </w:t>
      </w:r>
    </w:p>
    <w:p>
      <w:r>
        <w:t xml:space="preserve">models.TripCharges </w:t>
      </w:r>
    </w:p>
    <w:p>
      <w:r>
        <w:t xml:space="preserve">|| </w:t>
      </w:r>
    </w:p>
    <w:p>
      <w:r>
        <w:t xml:space="preserve">model('TripCharges', </w:t>
      </w:r>
    </w:p>
    <w:p>
      <w:r>
        <w:t xml:space="preserve">tripChargesSchema);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partyId: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partyId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try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(!user </w:t>
      </w:r>
    </w:p>
    <w:p>
      <w:r>
        <w:t xml:space="preserve">|| </w:t>
      </w:r>
    </w:p>
    <w:p>
      <w:r>
        <w:t xml:space="preserve">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error, </w:t>
      </w:r>
    </w:p>
    <w:p>
      <w:r>
        <w:t xml:space="preserve">status: </w:t>
      </w:r>
    </w:p>
    <w:p>
      <w:r>
        <w:t xml:space="preserve">401 </w:t>
      </w:r>
    </w:p>
    <w:p>
      <w:r>
        <w:t xml:space="preserve">}); </w:t>
      </w:r>
    </w:p>
    <w:p>
      <w:r>
        <w:t xml:space="preserve">}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trips </w:t>
      </w:r>
    </w:p>
    <w:p>
      <w:r>
        <w:t xml:space="preserve">= </w:t>
      </w:r>
    </w:p>
    <w:p>
      <w:r>
        <w:t xml:space="preserve">await </w:t>
      </w:r>
    </w:p>
    <w:p>
      <w:r>
        <w:t xml:space="preserve">Trip.find({ </w:t>
      </w:r>
    </w:p>
    <w:p>
      <w:r>
        <w:t xml:space="preserve">user_id: </w:t>
      </w:r>
    </w:p>
    <w:p>
      <w:r>
        <w:t xml:space="preserve">user, </w:t>
      </w:r>
    </w:p>
    <w:p>
      <w:r>
        <w:t xml:space="preserve">party: </w:t>
      </w:r>
    </w:p>
    <w:p>
      <w:r>
        <w:t xml:space="preserve">partyId </w:t>
      </w:r>
    </w:p>
    <w:p>
      <w:r>
        <w:t xml:space="preserve">}).select(['amount', </w:t>
      </w:r>
    </w:p>
    <w:p>
      <w:r>
        <w:t xml:space="preserve">'accounts', </w:t>
      </w:r>
    </w:p>
    <w:p>
      <w:r>
        <w:t xml:space="preserve">'trip_id']); </w:t>
      </w:r>
    </w:p>
    <w:p>
      <w:r>
        <w:t xml:space="preserve">let </w:t>
      </w:r>
    </w:p>
    <w:p>
      <w:r>
        <w:t xml:space="preserve">totalbalance </w:t>
      </w:r>
    </w:p>
    <w:p>
      <w:r>
        <w:t xml:space="preserve">= </w:t>
      </w:r>
    </w:p>
    <w:p>
      <w:r>
        <w:t xml:space="preserve">0; </w:t>
      </w:r>
    </w:p>
    <w:p>
      <w:r>
        <w:t xml:space="preserve">for </w:t>
      </w:r>
    </w:p>
    <w:p>
      <w:r>
        <w:t xml:space="preserve">(const </w:t>
      </w:r>
    </w:p>
    <w:p>
      <w:r>
        <w:t xml:space="preserve">trip </w:t>
      </w:r>
    </w:p>
    <w:p>
      <w:r>
        <w:t xml:space="preserve">of </w:t>
      </w:r>
    </w:p>
    <w:p>
      <w:r>
        <w:t xml:space="preserve">trips) </w:t>
      </w:r>
    </w:p>
    <w:p>
      <w:r>
        <w:t xml:space="preserve">{ </w:t>
      </w:r>
    </w:p>
    <w:p>
      <w:r>
        <w:t xml:space="preserve">const </w:t>
      </w:r>
    </w:p>
    <w:p>
      <w:r>
        <w:t xml:space="preserve">charges </w:t>
      </w:r>
    </w:p>
    <w:p>
      <w:r>
        <w:t xml:space="preserve">= </w:t>
      </w:r>
    </w:p>
    <w:p>
      <w:r>
        <w:t xml:space="preserve">await </w:t>
      </w:r>
    </w:p>
    <w:p>
      <w:r>
        <w:t xml:space="preserve">TripCharges.find({ </w:t>
      </w:r>
    </w:p>
    <w:p>
      <w:r>
        <w:t xml:space="preserve">user_id: </w:t>
      </w:r>
    </w:p>
    <w:p>
      <w:r>
        <w:t xml:space="preserve">user, </w:t>
      </w:r>
    </w:p>
    <w:p>
      <w:r>
        <w:t xml:space="preserve">trip_id: </w:t>
      </w:r>
    </w:p>
    <w:p>
      <w:r>
        <w:t xml:space="preserve">trip.trip_id </w:t>
      </w:r>
    </w:p>
    <w:p>
      <w:r>
        <w:t xml:space="preserve">}); </w:t>
      </w:r>
    </w:p>
    <w:p>
      <w:r>
        <w:t xml:space="preserve">totalbalance </w:t>
      </w:r>
    </w:p>
    <w:p>
      <w:r>
        <w:t xml:space="preserve">+= </w:t>
      </w:r>
    </w:p>
    <w:p>
      <w:r>
        <w:t xml:space="preserve">await </w:t>
      </w:r>
    </w:p>
    <w:p>
      <w:r>
        <w:t xml:space="preserve">fetchBalanceBack(trip, </w:t>
      </w:r>
    </w:p>
    <w:p>
      <w:r>
        <w:t xml:space="preserve">charges); </w:t>
      </w:r>
    </w:p>
    <w:p>
      <w:r>
        <w:t xml:space="preserve">}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totalbalance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(error) </w:t>
      </w:r>
    </w:p>
    <w:p>
      <w:r>
        <w:t xml:space="preserve">{ </w:t>
      </w:r>
    </w:p>
    <w:p>
      <w:r>
        <w:t xml:space="preserve">console.error(error);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Error',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suppliers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NextResponse, </w:t>
      </w:r>
    </w:p>
    <w:p>
      <w:r>
        <w:t xml:space="preserve">NextRequest </w:t>
      </w:r>
    </w:p>
    <w:p>
      <w:r>
        <w:t xml:space="preserve">} </w:t>
      </w:r>
    </w:p>
    <w:p>
      <w:r>
        <w:t xml:space="preserve">from </w:t>
      </w:r>
    </w:p>
    <w:p>
      <w:r>
        <w:t xml:space="preserve">'next/server'; </w:t>
      </w:r>
    </w:p>
    <w:p>
      <w:r>
        <w:t xml:space="preserve">import </w:t>
      </w:r>
    </w:p>
    <w:p>
      <w:r>
        <w:t xml:space="preserve">mongoose,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'mongoose';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supplierSchema </w:t>
      </w:r>
    </w:p>
    <w:p>
      <w:r>
        <w:t xml:space="preserve">} </w:t>
      </w:r>
    </w:p>
    <w:p>
      <w:r>
        <w:t xml:space="preserve">from </w:t>
      </w:r>
    </w:p>
    <w:p>
      <w:r>
        <w:t xml:space="preserve">'@/utils/schema'; </w:t>
      </w:r>
    </w:p>
    <w:p>
      <w:r>
        <w:t xml:space="preserve">import </w:t>
      </w:r>
    </w:p>
    <w:p>
      <w:r>
        <w:t xml:space="preserve">{ </w:t>
      </w:r>
    </w:p>
    <w:p>
      <w:r>
        <w:t xml:space="preserve">ISupplier </w:t>
      </w:r>
    </w:p>
    <w:p>
      <w:r>
        <w:t xml:space="preserve">} </w:t>
      </w:r>
    </w:p>
    <w:p>
      <w:r>
        <w:t xml:space="preserve">from </w:t>
      </w:r>
    </w:p>
    <w:p>
      <w:r>
        <w:t xml:space="preserve">'@/utils/interface'; </w:t>
      </w:r>
    </w:p>
    <w:p>
      <w:r>
        <w:t xml:space="preserve">import </w:t>
      </w:r>
    </w:p>
    <w:p>
      <w:r>
        <w:t xml:space="preserve">{ </w:t>
      </w:r>
    </w:p>
    <w:p>
      <w:r>
        <w:t xml:space="preserve">v4 </w:t>
      </w:r>
    </w:p>
    <w:p>
      <w:r>
        <w:t xml:space="preserve">as </w:t>
      </w:r>
    </w:p>
    <w:p>
      <w:r>
        <w:t xml:space="preserve">uuidv4 </w:t>
      </w:r>
    </w:p>
    <w:p>
      <w:r>
        <w:t xml:space="preserve">} </w:t>
      </w:r>
    </w:p>
    <w:p>
      <w:r>
        <w:t xml:space="preserve">from </w:t>
      </w:r>
    </w:p>
    <w:p>
      <w:r>
        <w:t xml:space="preserve">'uuid'; 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'@/utils/auth'; </w:t>
      </w:r>
    </w:p>
    <w:p>
      <w:r>
        <w:t xml:space="preserve">const </w:t>
      </w:r>
    </w:p>
    <w:p>
      <w:r>
        <w:t xml:space="preserve">Supplier </w:t>
      </w:r>
    </w:p>
    <w:p>
      <w:r>
        <w:t xml:space="preserve">= </w:t>
      </w:r>
    </w:p>
    <w:p>
      <w:r>
        <w:t xml:space="preserve">models.Supplier </w:t>
      </w:r>
    </w:p>
    <w:p>
      <w:r>
        <w:t xml:space="preserve">|| </w:t>
      </w:r>
    </w:p>
    <w:p>
      <w:r>
        <w:t xml:space="preserve">model('Supplier', </w:t>
      </w:r>
    </w:p>
    <w:p>
      <w:r>
        <w:t xml:space="preserve">supplierSchema);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GET(req: </w:t>
      </w:r>
    </w:p>
    <w:p>
      <w:r>
        <w:t xml:space="preserve">Request)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 </w:t>
      </w:r>
    </w:p>
    <w:p>
      <w:r>
        <w:t xml:space="preserve">const </w:t>
      </w:r>
    </w:p>
    <w:p>
      <w:r>
        <w:t xml:space="preserve">suppliers </w:t>
      </w:r>
    </w:p>
    <w:p>
      <w:r>
        <w:t xml:space="preserve">= </w:t>
      </w:r>
    </w:p>
    <w:p>
      <w:r>
        <w:t xml:space="preserve">await </w:t>
      </w:r>
    </w:p>
    <w:p>
      <w:r>
        <w:t xml:space="preserve">Supplier.find({ </w:t>
      </w:r>
    </w:p>
    <w:p>
      <w:r>
        <w:t xml:space="preserve">user_id: </w:t>
      </w:r>
    </w:p>
    <w:p>
      <w:r>
        <w:t xml:space="preserve">user </w:t>
      </w:r>
    </w:p>
    <w:p>
      <w:r>
        <w:t xml:space="preserve">}).lean().exec();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suppliers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(err) </w:t>
      </w:r>
    </w:p>
    <w:p>
      <w:r>
        <w:t xml:space="preserve">{ </w:t>
      </w:r>
    </w:p>
    <w:p>
      <w:r>
        <w:t xml:space="preserve">console.error(err);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POST(req: </w:t>
      </w:r>
    </w:p>
    <w:p>
      <w:r>
        <w:t xml:space="preserve">Request)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 </w:t>
      </w:r>
    </w:p>
    <w:p>
      <w:r>
        <w:t xml:space="preserve">const </w:t>
      </w:r>
    </w:p>
    <w:p>
      <w:r>
        <w:t xml:space="preserve">data </w:t>
      </w:r>
    </w:p>
    <w:p>
      <w:r>
        <w:t xml:space="preserve">= </w:t>
      </w:r>
    </w:p>
    <w:p>
      <w:r>
        <w:t xml:space="preserve">await </w:t>
      </w:r>
    </w:p>
    <w:p>
      <w:r>
        <w:t xml:space="preserve">req.json(); </w:t>
      </w:r>
    </w:p>
    <w:p>
      <w:r>
        <w:t xml:space="preserve">// </w:t>
      </w:r>
    </w:p>
    <w:p>
      <w:r>
        <w:t xml:space="preserve">Basic </w:t>
      </w:r>
    </w:p>
    <w:p>
      <w:r>
        <w:t xml:space="preserve">validation </w:t>
      </w:r>
    </w:p>
    <w:p>
      <w:r>
        <w:t xml:space="preserve">if </w:t>
      </w:r>
    </w:p>
    <w:p>
      <w:r>
        <w:t xml:space="preserve">(!data.name)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'Missing </w:t>
      </w:r>
    </w:p>
    <w:p>
      <w:r>
        <w:t xml:space="preserve">required </w:t>
      </w:r>
    </w:p>
    <w:p>
      <w:r>
        <w:t xml:space="preserve">fields'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400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phoneRegex </w:t>
      </w:r>
    </w:p>
    <w:p>
      <w:r>
        <w:t xml:space="preserve">= </w:t>
      </w:r>
    </w:p>
    <w:p>
      <w:r>
        <w:t xml:space="preserve">/^[789]\d{9}$/; </w:t>
      </w:r>
    </w:p>
    <w:p>
      <w:r>
        <w:t xml:space="preserve">if </w:t>
      </w:r>
    </w:p>
    <w:p>
      <w:r>
        <w:t xml:space="preserve">(data.contactNumber </w:t>
      </w:r>
    </w:p>
    <w:p>
      <w:r>
        <w:t xml:space="preserve">!= </w:t>
      </w:r>
    </w:p>
    <w:p>
      <w:r>
        <w:t xml:space="preserve">'' </w:t>
      </w:r>
    </w:p>
    <w:p>
      <w:r>
        <w:t xml:space="preserve">&amp;&amp; </w:t>
      </w:r>
    </w:p>
    <w:p>
      <w:r>
        <w:t xml:space="preserve">!phoneRegex.test(data.contactNumber))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'Invalid </w:t>
      </w:r>
    </w:p>
    <w:p>
      <w:r>
        <w:t xml:space="preserve">phone </w:t>
      </w:r>
    </w:p>
    <w:p>
      <w:r>
        <w:t xml:space="preserve">number'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400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newSupplier: </w:t>
      </w:r>
    </w:p>
    <w:p>
      <w:r>
        <w:t xml:space="preserve">ISupplier </w:t>
      </w:r>
    </w:p>
    <w:p>
      <w:r>
        <w:t xml:space="preserve">= </w:t>
      </w:r>
    </w:p>
    <w:p>
      <w:r>
        <w:t xml:space="preserve">new </w:t>
      </w:r>
    </w:p>
    <w:p>
      <w:r>
        <w:t xml:space="preserve">Supplier({ </w:t>
      </w:r>
    </w:p>
    <w:p>
      <w:r>
        <w:t xml:space="preserve">user_id: </w:t>
      </w:r>
    </w:p>
    <w:p>
      <w:r>
        <w:t xml:space="preserve">user, </w:t>
      </w:r>
    </w:p>
    <w:p>
      <w:r>
        <w:t xml:space="preserve">supplier_id: </w:t>
      </w:r>
    </w:p>
    <w:p>
      <w:r>
        <w:t xml:space="preserve">'suppllier' </w:t>
      </w:r>
    </w:p>
    <w:p>
      <w:r>
        <w:t xml:space="preserve">+ </w:t>
      </w:r>
    </w:p>
    <w:p>
      <w:r>
        <w:t xml:space="preserve">uuidv4(), </w:t>
      </w:r>
    </w:p>
    <w:p>
      <w:r>
        <w:t xml:space="preserve">name: </w:t>
      </w:r>
    </w:p>
    <w:p>
      <w:r>
        <w:t xml:space="preserve">data.name, </w:t>
      </w:r>
    </w:p>
    <w:p>
      <w:r>
        <w:t xml:space="preserve">contactNumber: </w:t>
      </w:r>
    </w:p>
    <w:p>
      <w:r>
        <w:t xml:space="preserve">data.contactNumber, </w:t>
      </w:r>
    </w:p>
    <w:p>
      <w:r>
        <w:t xml:space="preserve">tripCount: </w:t>
      </w:r>
    </w:p>
    <w:p>
      <w:r>
        <w:t xml:space="preserve">0, </w:t>
      </w:r>
    </w:p>
    <w:p>
      <w:r>
        <w:t xml:space="preserve">balance: </w:t>
      </w:r>
    </w:p>
    <w:p>
      <w:r>
        <w:t xml:space="preserve">0, </w:t>
      </w:r>
    </w:p>
    <w:p>
      <w:r>
        <w:t xml:space="preserve">}); </w:t>
      </w:r>
    </w:p>
    <w:p>
      <w:r>
        <w:t xml:space="preserve">const </w:t>
      </w:r>
    </w:p>
    <w:p>
      <w:r>
        <w:t xml:space="preserve">savedSupplier </w:t>
      </w:r>
    </w:p>
    <w:p>
      <w:r>
        <w:t xml:space="preserve">= </w:t>
      </w:r>
    </w:p>
    <w:p>
      <w:r>
        <w:t xml:space="preserve">await </w:t>
      </w:r>
    </w:p>
    <w:p>
      <w:r>
        <w:t xml:space="preserve">newSupplier.save();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'Saved </w:t>
      </w:r>
    </w:p>
    <w:p>
      <w:r>
        <w:t xml:space="preserve">Successfully', </w:t>
      </w:r>
    </w:p>
    <w:p>
      <w:r>
        <w:t xml:space="preserve">data: </w:t>
      </w:r>
    </w:p>
    <w:p>
      <w:r>
        <w:t xml:space="preserve">newSupplier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(error: </w:t>
      </w:r>
    </w:p>
    <w:p>
      <w:r>
        <w:t xml:space="preserve">any) </w:t>
      </w:r>
    </w:p>
    <w:p>
      <w:r>
        <w:t xml:space="preserve">{ </w:t>
      </w:r>
    </w:p>
    <w:p>
      <w:r>
        <w:t xml:space="preserve">console.error('Error </w:t>
      </w:r>
    </w:p>
    <w:p>
      <w:r>
        <w:t xml:space="preserve">saving </w:t>
      </w:r>
    </w:p>
    <w:p>
      <w:r>
        <w:t xml:space="preserve">party:', </w:t>
      </w:r>
    </w:p>
    <w:p>
      <w:r>
        <w:t xml:space="preserve">error); </w:t>
      </w:r>
    </w:p>
    <w:p>
      <w:r>
        <w:t xml:space="preserve">if </w:t>
      </w:r>
    </w:p>
    <w:p>
      <w:r>
        <w:t xml:space="preserve">(error.name </w:t>
      </w:r>
    </w:p>
    <w:p>
      <w:r>
        <w:t xml:space="preserve">=== </w:t>
      </w:r>
    </w:p>
    <w:p>
      <w:r>
        <w:t xml:space="preserve">'ValidationError')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'Validation </w:t>
      </w:r>
    </w:p>
    <w:p>
      <w:r>
        <w:t xml:space="preserve">Error', </w:t>
      </w:r>
    </w:p>
    <w:p>
      <w:r>
        <w:t xml:space="preserve">details: </w:t>
      </w:r>
    </w:p>
    <w:p>
      <w:r>
        <w:t xml:space="preserve">error.message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400 </w:t>
      </w:r>
    </w:p>
    <w:p>
      <w:r>
        <w:t xml:space="preserve">}); </w:t>
      </w:r>
    </w:p>
    <w:p>
      <w:r>
        <w:t xml:space="preserve">} </w:t>
      </w:r>
    </w:p>
    <w:p>
      <w:r>
        <w:t xml:space="preserve">else </w:t>
      </w:r>
    </w:p>
    <w:p>
      <w:r>
        <w:t xml:space="preserve">if </w:t>
      </w:r>
    </w:p>
    <w:p>
      <w:r>
        <w:t xml:space="preserve">(error.name </w:t>
      </w:r>
    </w:p>
    <w:p>
      <w:r>
        <w:t xml:space="preserve">=== </w:t>
      </w:r>
    </w:p>
    <w:p>
      <w:r>
        <w:t xml:space="preserve">'MongoError' </w:t>
      </w:r>
    </w:p>
    <w:p>
      <w:r>
        <w:t xml:space="preserve">&amp;&amp; </w:t>
      </w:r>
    </w:p>
    <w:p>
      <w:r>
        <w:t xml:space="preserve">error.code </w:t>
      </w:r>
    </w:p>
    <w:p>
      <w:r>
        <w:t xml:space="preserve">=== </w:t>
      </w:r>
    </w:p>
    <w:p>
      <w:r>
        <w:t xml:space="preserve">11000)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'Duplicate </w:t>
      </w:r>
    </w:p>
    <w:p>
      <w:r>
        <w:t xml:space="preserve">Key </w:t>
      </w:r>
    </w:p>
    <w:p>
      <w:r>
        <w:t xml:space="preserve">Error', </w:t>
      </w:r>
    </w:p>
    <w:p>
      <w:r>
        <w:t xml:space="preserve">details: </w:t>
      </w:r>
    </w:p>
    <w:p>
      <w:r>
        <w:t xml:space="preserve">error.message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409 </w:t>
      </w:r>
    </w:p>
    <w:p>
      <w:r>
        <w:t xml:space="preserve">}); </w:t>
      </w:r>
    </w:p>
    <w:p>
      <w:r>
        <w:t xml:space="preserve">} </w:t>
      </w:r>
    </w:p>
    <w:p>
      <w:r>
        <w:t xml:space="preserve">else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Error', </w:t>
      </w:r>
    </w:p>
    <w:p>
      <w:r>
        <w:t xml:space="preserve">details: </w:t>
      </w:r>
    </w:p>
    <w:p>
      <w:r>
        <w:t xml:space="preserve">error.message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suppliers/[supplierId]</w:t>
      </w:r>
    </w:p>
    <w:p>
      <w:pPr>
        <w:pStyle w:val="Heading2"/>
      </w:pPr>
      <w:r>
        <w:t>route.ts</w:t>
      </w:r>
    </w:p>
    <w:p>
      <w:r>
        <w:t xml:space="preserve">// </w:t>
      </w:r>
    </w:p>
    <w:p>
      <w:r>
        <w:t xml:space="preserve">Import </w:t>
      </w:r>
    </w:p>
    <w:p>
      <w:r>
        <w:t xml:space="preserve">necessary </w:t>
      </w:r>
    </w:p>
    <w:p>
      <w:r>
        <w:t xml:space="preserve">modules </w:t>
      </w:r>
    </w:p>
    <w:p>
      <w:r>
        <w:t xml:space="preserve">and </w:t>
      </w:r>
    </w:p>
    <w:p>
      <w:r>
        <w:t xml:space="preserve">schemas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supplierAccountSchema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models, </w:t>
      </w:r>
    </w:p>
    <w:p>
      <w:r>
        <w:t xml:space="preserve">model </w:t>
      </w:r>
    </w:p>
    <w:p>
      <w:r>
        <w:t xml:space="preserve">} </w:t>
      </w:r>
    </w:p>
    <w:p>
      <w:r>
        <w:t xml:space="preserve">from </w:t>
      </w:r>
    </w:p>
    <w:p>
      <w:r>
        <w:t xml:space="preserve">'mongoose'; </w:t>
      </w:r>
    </w:p>
    <w:p>
      <w:r>
        <w:t xml:space="preserve">import </w:t>
      </w:r>
    </w:p>
    <w:p>
      <w:r>
        <w:t xml:space="preserve">{ </w:t>
      </w:r>
    </w:p>
    <w:p>
      <w:r>
        <w:t xml:space="preserve">supplierSchema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// </w:t>
      </w:r>
    </w:p>
    <w:p>
      <w:r>
        <w:t xml:space="preserve">Retrieve </w:t>
      </w:r>
    </w:p>
    <w:p>
      <w:r>
        <w:t xml:space="preserve">or </w:t>
      </w:r>
    </w:p>
    <w:p>
      <w:r>
        <w:t xml:space="preserve">define </w:t>
      </w:r>
    </w:p>
    <w:p>
      <w:r>
        <w:t xml:space="preserve">Mongoose </w:t>
      </w:r>
    </w:p>
    <w:p>
      <w:r>
        <w:t xml:space="preserve">model </w:t>
      </w:r>
    </w:p>
    <w:p>
      <w:r>
        <w:t xml:space="preserve">for </w:t>
      </w:r>
    </w:p>
    <w:p>
      <w:r>
        <w:t xml:space="preserve">Supplier </w:t>
      </w:r>
    </w:p>
    <w:p>
      <w:r>
        <w:t xml:space="preserve">const </w:t>
      </w:r>
    </w:p>
    <w:p>
      <w:r>
        <w:t xml:space="preserve">Supplier </w:t>
      </w:r>
    </w:p>
    <w:p>
      <w:r>
        <w:t xml:space="preserve">= </w:t>
      </w:r>
    </w:p>
    <w:p>
      <w:r>
        <w:t xml:space="preserve">models.Supplier </w:t>
      </w:r>
    </w:p>
    <w:p>
      <w:r>
        <w:t xml:space="preserve">|| </w:t>
      </w:r>
    </w:p>
    <w:p>
      <w:r>
        <w:t xml:space="preserve">model('Supplier', </w:t>
      </w:r>
    </w:p>
    <w:p>
      <w:r>
        <w:t xml:space="preserve">supplierSchema); </w:t>
      </w:r>
    </w:p>
    <w:p>
      <w:r>
        <w:t xml:space="preserve">const </w:t>
      </w:r>
    </w:p>
    <w:p>
      <w:r>
        <w:t xml:space="preserve">SupplierAccount </w:t>
      </w:r>
    </w:p>
    <w:p>
      <w:r>
        <w:t xml:space="preserve">= </w:t>
      </w:r>
    </w:p>
    <w:p>
      <w:r>
        <w:t xml:space="preserve">models.SupplierAccount </w:t>
      </w:r>
    </w:p>
    <w:p>
      <w:r>
        <w:t xml:space="preserve">|| </w:t>
      </w:r>
    </w:p>
    <w:p>
      <w:r>
        <w:t xml:space="preserve">model('SupplierAccount', </w:t>
      </w:r>
    </w:p>
    <w:p>
      <w:r>
        <w:t xml:space="preserve">supplierAccountSchema) </w:t>
      </w:r>
    </w:p>
    <w:p>
      <w:r>
        <w:t xml:space="preserve">// </w:t>
      </w:r>
    </w:p>
    <w:p>
      <w:r>
        <w:rPr>
          <w:highlight w:val="cyan"/>
        </w:rPr>
        <w:t xml:space="preserve">GET </w:t>
        <w:t xml:space="preserve">request </w:t>
        <w:t xml:space="preserve">handler </w:t>
        <w:t xml:space="preserve">function </w:t>
        <w:t xml:space="preserve">export </w:t>
        <w:t xml:space="preserve">async </w:t>
        <w:t xml:space="preserve">function </w:t>
        <w:t xml:space="preserve">GET(req: </w:t>
        <w:t xml:space="preserve">Request, </w:t>
        <w:t xml:space="preserve">{params}: </w:t>
        <w:t xml:space="preserve">{ </w:t>
        <w:t xml:space="preserve">params: </w:t>
        <w:t xml:space="preserve">{ </w:t>
        <w:t xml:space="preserve">supplierId: </w:t>
        <w:t xml:space="preserve">string </w:t>
        <w:t xml:space="preserve">} </w:t>
        <w:t xml:space="preserve">}) </w:t>
        <w:t xml:space="preserve">{ </w:t>
        <w:t xml:space="preserve">const </w:t>
        <w:t xml:space="preserve">{ </w:t>
        <w:t xml:space="preserve">user, </w:t>
        <w:t xml:space="preserve">error </w:t>
        <w:t xml:space="preserve">} </w:t>
        <w:t xml:space="preserve">= </w:t>
        <w:t xml:space="preserve">await </w:t>
        <w:t xml:space="preserve">verifyToken(req); </w:t>
        <w:t xml:space="preserve">if </w:t>
        <w:t xml:space="preserve">(error) </w:t>
        <w:t xml:space="preserve">{ </w:t>
        <w:t xml:space="preserve">return </w:t>
        <w:t xml:space="preserve">NextResponse.json({ </w:t>
        <w:t xml:space="preserve">error </w:t>
        <w:t xml:space="preserve">}); </w:t>
        <w:t xml:space="preserve">} </w:t>
        <w:t xml:space="preserve">const </w:t>
        <w:t xml:space="preserve">{ </w:t>
        <w:t xml:space="preserve">supplierId </w:t>
        <w:t xml:space="preserve">} </w:t>
        <w:t xml:space="preserve">= </w:t>
        <w:t xml:space="preserve">params; </w:t>
        <w:t xml:space="preserve">try </w:t>
        <w:t xml:space="preserve">{ </w:t>
        <w:t xml:space="preserve">// </w:t>
        <w:t xml:space="preserve">Connect </w:t>
        <w:t xml:space="preserve">to </w:t>
        <w:t xml:space="preserve">the </w:t>
        <w:t xml:space="preserve">MongoDB </w:t>
        <w:t xml:space="preserve">database </w:t>
        <w:t xml:space="preserve">await </w:t>
        <w:t xml:space="preserve">connectToDatabase(); </w:t>
        <w:t xml:space="preserve">// </w:t>
        <w:t xml:space="preserve">Find </w:t>
        <w:t xml:space="preserve">the </w:t>
        <w:t xml:space="preserve">supplier </w:t>
        <w:t xml:space="preserve">based </w:t>
        <w:t xml:space="preserve">on </w:t>
        <w:t xml:space="preserve">supplierId </w:t>
        <w:t xml:space="preserve">const </w:t>
        <w:t xml:space="preserve">supplier </w:t>
        <w:t xml:space="preserve">= </w:t>
        <w:t xml:space="preserve">await </w:t>
        <w:t xml:space="preserve">Supplier.findOne({ </w:t>
        <w:t xml:space="preserve">user_id: </w:t>
        <w:t xml:space="preserve">user, </w:t>
        <w:t xml:space="preserve">supplier_id: </w:t>
        <w:t xml:space="preserve">supplierId </w:t>
        <w:t xml:space="preserve">}).lean(); </w:t>
        <w:t xml:space="preserve">// </w:t>
        <w:t xml:space="preserve">Handle </w:t>
        <w:t xml:space="preserve">case </w:t>
        <w:t xml:space="preserve">where </w:t>
        <w:t xml:space="preserve">supplier </w:t>
        <w:t xml:space="preserve">is </w:t>
        <w:t xml:space="preserve">not </w:t>
        <w:t xml:space="preserve">found </w:t>
        <w:t xml:space="preserve">if </w:t>
        <w:t xml:space="preserve">(!supplier) </w:t>
        <w:t xml:space="preserve">{ </w:t>
        <w:t xml:space="preserve">return </w:t>
        <w:t xml:space="preserve">NextResponse.json({ </w:t>
        <w:t xml:space="preserve">message: </w:t>
        <w:t xml:space="preserve">"No </w:t>
        <w:t xml:space="preserve">supplier </w:t>
        <w:t xml:space="preserve">found" </w:t>
        <w:t xml:space="preserve">}, </w:t>
        <w:t xml:space="preserve">{ </w:t>
        <w:t xml:space="preserve">status: </w:t>
        <w:t xml:space="preserve">404 </w:t>
        <w:t xml:space="preserve">}); </w:t>
        <w:t xml:space="preserve">} </w:t>
        <w:t xml:space="preserve">// </w:t>
        <w:t xml:space="preserve">Return </w:t>
        <w:t xml:space="preserve">the </w:t>
        <w:t xml:space="preserve">supplier </w:t>
        <w:t xml:space="preserve">details </w:t>
        <w:t xml:space="preserve">return </w:t>
        <w:t xml:space="preserve">NextResponse.json({ </w:t>
        <w:t xml:space="preserve">supplier: </w:t>
        <w:t xml:space="preserve">supplier </w:t>
        <w:t xml:space="preserve">}, </w:t>
        <w:t xml:space="preserve">{ </w:t>
        <w:t xml:space="preserve">status: </w:t>
        <w:t xml:space="preserve">200 </w:t>
        <w:t xml:space="preserve">}); </w:t>
        <w:t xml:space="preserve">} </w:t>
        <w:t xml:space="preserve">catch </w:t>
        <w:t xml:space="preserve">(error) </w:t>
        <w:t xml:space="preserve">{ </w:t>
        <w:t xml:space="preserve">console.error('Error </w:t>
        <w:t xml:space="preserve">fetching </w:t>
        <w:t xml:space="preserve">supplier:', </w:t>
        <w:t xml:space="preserve">error); </w:t>
        <w:t xml:space="preserve">return </w:t>
        <w:t xml:space="preserve">NextResponse.json({ </w:t>
        <w:t xml:space="preserve">message: </w:t>
        <w:t xml:space="preserve">"Internal </w:t>
        <w:t xml:space="preserve">Server </w:t>
        <w:t xml:space="preserve">Error" </w:t>
        <w:t xml:space="preserve">}, </w:t>
        <w:t xml:space="preserve">{ </w:t>
        <w:t xml:space="preserve">status: </w:t>
        <w:t xml:space="preserve">500 </w:t>
        <w:t xml:space="preserve">}); </w:t>
        <w:t xml:space="preserve">} </w:t>
        <w:t xml:space="preserve">} </w:t>
        <w:t xml:space="preserve">export </w:t>
        <w:t xml:space="preserve">async </w:t>
        <w:t xml:space="preserve">function </w:t>
        <w:t xml:space="preserve">PATCH(req: </w:t>
        <w:t xml:space="preserve">Request,{ </w:t>
        <w:t xml:space="preserve">params}: </w:t>
        <w:t xml:space="preserve">{ </w:t>
        <w:t xml:space="preserve">params: </w:t>
        <w:t xml:space="preserve">{ </w:t>
        <w:t xml:space="preserve">supplierId: </w:t>
        <w:t xml:space="preserve">String </w:t>
        <w:t xml:space="preserve">} </w:t>
        <w:t xml:space="preserve">}) </w:t>
        <w:t xml:space="preserve">{ </w:t>
        <w:t xml:space="preserve">const </w:t>
        <w:t xml:space="preserve">{ </w:t>
        <w:t xml:space="preserve">user, </w:t>
        <w:t xml:space="preserve">error </w:t>
        <w:t xml:space="preserve">} </w:t>
        <w:t xml:space="preserve">= </w:t>
        <w:t xml:space="preserve">await </w:t>
        <w:t xml:space="preserve">verifyToken(req); </w:t>
        <w:t xml:space="preserve">if </w:t>
        <w:t xml:space="preserve">(error) </w:t>
        <w:t xml:space="preserve">{ </w:t>
        <w:t xml:space="preserve">return </w:t>
        <w:t xml:space="preserve">NextResponse.json({ </w:t>
        <w:t xml:space="preserve">error </w:t>
        <w:t xml:space="preserve">}); </w:t>
        <w:t xml:space="preserve">} </w:t>
        <w:t xml:space="preserve">const </w:t>
        <w:t xml:space="preserve">{ </w:t>
        <w:t xml:space="preserve">supplierId </w:t>
        <w:t xml:space="preserve">} </w:t>
        <w:t xml:space="preserve">= </w:t>
        <w:t xml:space="preserve">params; </w:t>
        <w:t xml:space="preserve">const </w:t>
        <w:t xml:space="preserve">data </w:t>
        <w:t xml:space="preserve">= </w:t>
        <w:t xml:space="preserve">await </w:t>
        <w:t xml:space="preserve">req.json() </w:t>
        <w:t xml:space="preserve">const </w:t>
        <w:t xml:space="preserve">newBalance </w:t>
        <w:t xml:space="preserve">= </w:t>
        <w:t xml:space="preserve">data.truckHireCost </w:t>
        <w:t xml:space="preserve">try </w:t>
        <w:t xml:space="preserve">{ </w:t>
        <w:t xml:space="preserve">await </w:t>
        <w:t xml:space="preserve">connectToDatabase() </w:t>
        <w:t xml:space="preserve">const </w:t>
        <w:t xml:space="preserve">supplier </w:t>
        <w:t xml:space="preserve">= </w:t>
        <w:t xml:space="preserve">await </w:t>
        <w:t xml:space="preserve">Supplier.findOne({ </w:t>
        <w:t xml:space="preserve">user_id: </w:t>
        <w:t xml:space="preserve">user, </w:t>
        <w:t xml:space="preserve">supplier_id: </w:t>
        <w:t xml:space="preserve">supplierId </w:t>
        <w:t xml:space="preserve">}) </w:t>
        <w:t xml:space="preserve">supplier.balance </w:t>
        <w:t xml:space="preserve">= </w:t>
        <w:t xml:space="preserve">parseFloat(supplier.balance) </w:t>
        <w:t xml:space="preserve">+ </w:t>
        <w:t xml:space="preserve">parseFloat(newBalance) </w:t>
        <w:t xml:space="preserve">await </w:t>
        <w:t xml:space="preserve">supplier.save() </w:t>
        <w:t xml:space="preserve">return </w:t>
        <w:t xml:space="preserve">NextResponse.json({ </w:t>
        <w:t xml:space="preserve">message: </w:t>
        <w:t xml:space="preserve">'Balance </w:t>
        <w:t xml:space="preserve">updated </w:t>
        <w:t xml:space="preserve">successfully', </w:t>
        <w:t xml:space="preserve">balance: </w:t>
        <w:t xml:space="preserve">supplier.balance </w:t>
        <w:t xml:space="preserve">}, </w:t>
        <w:t xml:space="preserve">{ </w:t>
        <w:t xml:space="preserve">status: </w:t>
        <w:t xml:space="preserve">200 </w:t>
        <w:t xml:space="preserve">}) </w:t>
        <w:t xml:space="preserve">} </w:t>
        <w:t xml:space="preserve">catch </w:t>
        <w:t xml:space="preserve">(error) </w:t>
        <w:t xml:space="preserve">{ </w:t>
        <w:t xml:space="preserve">console.log(error) </w:t>
        <w:t xml:space="preserve">return </w:t>
        <w:t xml:space="preserve">NextResponse.json({ </w:t>
        <w:t xml:space="preserve">message: </w:t>
        <w:t xml:space="preserve">"error" </w:t>
        <w:t xml:space="preserve">}, </w:t>
        <w:t xml:space="preserve">{ </w:t>
        <w:t xml:space="preserve">status: </w:t>
        <w:t xml:space="preserve">500 </w:t>
        <w:t xml:space="preserve">}) </w:t>
        <w:t xml:space="preserve">} </w:t>
        <w:t xml:space="preserve">} </w:t>
        <w:t xml:space="preserve">export </w:t>
        <w:t xml:space="preserve">async </w:t>
        <w:t xml:space="preserve">function </w:t>
        <w:t xml:space="preserve">DELETE(req: </w:t>
        <w:t xml:space="preserve">Request, </w:t>
        <w:t xml:space="preserve">{params}: </w:t>
        <w:t xml:space="preserve">{ </w:t>
        <w:t xml:space="preserve">params: </w:t>
        <w:t xml:space="preserve">{ </w:t>
        <w:t xml:space="preserve">supplierId: </w:t>
        <w:t xml:space="preserve">string </w:t>
        <w:t xml:space="preserve">} </w:t>
        <w:t xml:space="preserve">}) </w:t>
        <w:t xml:space="preserve">{ </w:t>
        <w:t xml:space="preserve">const </w:t>
        <w:t xml:space="preserve">{ </w:t>
        <w:t xml:space="preserve">user, </w:t>
        <w:t xml:space="preserve">error </w:t>
        <w:t xml:space="preserve">} </w:t>
        <w:t xml:space="preserve">= </w:t>
        <w:t xml:space="preserve">await </w:t>
        <w:t xml:space="preserve">verifyToken(req); </w:t>
        <w:t xml:space="preserve">if </w:t>
        <w:t xml:space="preserve">(error) </w:t>
        <w:t xml:space="preserve">{ </w:t>
        <w:t xml:space="preserve">return </w:t>
        <w:t xml:space="preserve">NextResponse.json({ </w:t>
        <w:t xml:space="preserve">error </w:t>
        <w:t xml:space="preserve">}); </w:t>
        <w:t xml:space="preserve">} </w:t>
        <w:t xml:space="preserve">const </w:t>
        <w:t xml:space="preserve">{ </w:t>
        <w:t xml:space="preserve">supplierId </w:t>
        <w:t xml:space="preserve">} </w:t>
        <w:t xml:space="preserve">= </w:t>
        <w:t xml:space="preserve">params; </w:t>
        <w:t xml:space="preserve">try </w:t>
        <w:t xml:space="preserve">{ </w:t>
        <w:t xml:space="preserve">// </w:t>
        <w:t xml:space="preserve">Connect </w:t>
        <w:t xml:space="preserve">to </w:t>
        <w:t xml:space="preserve">the </w:t>
        <w:t xml:space="preserve">MongoDB </w:t>
        <w:t xml:space="preserve">database </w:t>
        <w:t xml:space="preserve">await </w:t>
        <w:t xml:space="preserve">connectToDatabase(); </w:t>
        <w:t xml:space="preserve">// </w:t>
        <w:t xml:space="preserve">Find </w:t>
        <w:t xml:space="preserve">the </w:t>
        <w:t xml:space="preserve">supplier </w:t>
        <w:t xml:space="preserve">based </w:t>
        <w:t xml:space="preserve">on </w:t>
        <w:t xml:space="preserve">supplierId </w:t>
        <w:t xml:space="preserve">const </w:t>
        <w:t xml:space="preserve">supplier </w:t>
        <w:t xml:space="preserve">= </w:t>
        <w:t xml:space="preserve">await </w:t>
        <w:t xml:space="preserve">Supplier.findOneAndDelete({ </w:t>
        <w:t xml:space="preserve">user_id: </w:t>
        <w:t xml:space="preserve">user, </w:t>
        <w:t xml:space="preserve">supplier_id: </w:t>
        <w:t xml:space="preserve">supplierId </w:t>
        <w:t xml:space="preserve">}).lean(); </w:t>
        <w:t xml:space="preserve">await </w:t>
        <w:t xml:space="preserve">SupplierAccount.deleteMany({user_id </w:t>
        <w:t xml:space="preserve">: </w:t>
        <w:t xml:space="preserve">user, </w:t>
        <w:t xml:space="preserve">supplier_id </w:t>
        <w:t xml:space="preserve">: </w:t>
        <w:t xml:space="preserve">supplierId}) </w:t>
        <w:t xml:space="preserve">// </w:t>
        <w:t xml:space="preserve">Handle </w:t>
        <w:t xml:space="preserve">case </w:t>
        <w:t xml:space="preserve">where </w:t>
        <w:t xml:space="preserve">supplier </w:t>
        <w:t xml:space="preserve">is </w:t>
        <w:t xml:space="preserve">not </w:t>
        <w:t xml:space="preserve">found </w:t>
        <w:t xml:space="preserve">if </w:t>
        <w:t xml:space="preserve">(!supplier) </w:t>
        <w:t xml:space="preserve">{ </w:t>
        <w:t xml:space="preserve">return </w:t>
        <w:t xml:space="preserve">NextResponse.json({ </w:t>
        <w:t xml:space="preserve">message: </w:t>
        <w:t xml:space="preserve">"No </w:t>
        <w:t xml:space="preserve">supplier </w:t>
        <w:t xml:space="preserve">found" </w:t>
        <w:t xml:space="preserve">}, </w:t>
        <w:t xml:space="preserve">{ </w:t>
        <w:t xml:space="preserve">status: </w:t>
        <w:t xml:space="preserve">404 </w:t>
        <w:t xml:space="preserve">}); </w:t>
        <w:t xml:space="preserve">} </w:t>
        <w:t xml:space="preserve">// </w:t>
        <w:t xml:space="preserve">Return </w:t>
        <w:t xml:space="preserve">the </w:t>
        <w:t xml:space="preserve">supplier </w:t>
        <w:t xml:space="preserve">details </w:t>
        <w:t xml:space="preserve">return </w:t>
        <w:t xml:space="preserve">NextResponse.json({ </w:t>
        <w:t xml:space="preserve">supplier: </w:t>
        <w:t xml:space="preserve">supplier </w:t>
        <w:t xml:space="preserve">}, </w:t>
        <w:t xml:space="preserve">{ </w:t>
        <w:t xml:space="preserve">status: </w:t>
        <w:t xml:space="preserve">200 </w:t>
        <w:t xml:space="preserve">}); </w:t>
        <w:t xml:space="preserve">} </w:t>
        <w:t xml:space="preserve">catch </w:t>
        <w:t xml:space="preserve">(error) </w:t>
        <w:t xml:space="preserve">{ </w:t>
        <w:t xml:space="preserve">console.error('Error </w:t>
        <w:t xml:space="preserve">fetching </w:t>
        <w:t xml:space="preserve">supplier:', </w:t>
        <w:t xml:space="preserve">error); </w:t>
        <w:t xml:space="preserve">return </w:t>
        <w:t xml:space="preserve">NextResponse.json({ </w:t>
        <w:t xml:space="preserve">message: </w:t>
        <w:t xml:space="preserve">"Internal </w:t>
        <w:t xml:space="preserve">Server </w:t>
        <w:t xml:space="preserve">Error" </w:t>
        <w:t xml:space="preserve">}, </w:t>
        <w:t xml:space="preserve">{ </w:t>
        <w:t xml:space="preserve">status: </w:t>
        <w:t xml:space="preserve">500 </w:t>
        <w:t xml:space="preserve">}); </w:t>
        <w:t xml:space="preserve">} </w:t>
        <w:t xml:space="preserve">} </w:t>
        <w:t xml:space="preserve">export </w:t>
        <w:t xml:space="preserve">async </w:t>
        <w:t xml:space="preserve">function </w:t>
        <w:t xml:space="preserve">PUT(req: </w:t>
        <w:t xml:space="preserve">Request, </w:t>
        <w:t xml:space="preserve">{params}: </w:t>
        <w:t xml:space="preserve">{ </w:t>
        <w:t xml:space="preserve">params: </w:t>
        <w:t xml:space="preserve">{ </w:t>
        <w:t xml:space="preserve">supplierId: </w:t>
        <w:t xml:space="preserve">string </w:t>
        <w:t xml:space="preserve">} </w:t>
        <w:t xml:space="preserve">}) </w:t>
        <w:t xml:space="preserve">{ </w:t>
        <w:t xml:space="preserve">const </w:t>
        <w:t xml:space="preserve">{ </w:t>
        <w:t xml:space="preserve">user, </w:t>
        <w:t xml:space="preserve">error </w:t>
        <w:t xml:space="preserve">} </w:t>
        <w:t xml:space="preserve">= </w:t>
        <w:t xml:space="preserve">await </w:t>
        <w:t xml:space="preserve">verifyToken(req); </w:t>
        <w:t xml:space="preserve">if </w:t>
        <w:t xml:space="preserve">(error) </w:t>
        <w:t xml:space="preserve">{ </w:t>
        <w:t xml:space="preserve">return </w:t>
        <w:t xml:space="preserve">NextResponse.json({ </w:t>
        <w:t xml:space="preserve">error </w:t>
        <w:t xml:space="preserve">}); </w:t>
        <w:t xml:space="preserve">} </w:t>
        <w:t xml:space="preserve">const </w:t>
        <w:t xml:space="preserve">{ </w:t>
        <w:t xml:space="preserve">supplierId </w:t>
        <w:t xml:space="preserve">} </w:t>
        <w:t xml:space="preserve">= </w:t>
        <w:t xml:space="preserve">params; </w:t>
        <w:t xml:space="preserve">const </w:t>
        <w:t xml:space="preserve">data </w:t>
        <w:t xml:space="preserve">= </w:t>
        <w:t xml:space="preserve">await </w:t>
        <w:t xml:space="preserve">req.json() </w:t>
        <w:t xml:space="preserve">try </w:t>
        <w:t xml:space="preserve">{ </w:t>
        <w:t xml:space="preserve">// </w:t>
        <w:t xml:space="preserve">Connect </w:t>
        <w:t xml:space="preserve">to </w:t>
        <w:t xml:space="preserve">the </w:t>
        <w:t xml:space="preserve">MongoDB </w:t>
        <w:t xml:space="preserve">database </w:t>
        <w:t xml:space="preserve">await </w:t>
        <w:t xml:space="preserve">connectToDatabase(); </w:t>
        <w:t xml:space="preserve">// </w:t>
        <w:t xml:space="preserve">Find </w:t>
        <w:t xml:space="preserve">the </w:t>
        <w:t xml:space="preserve">supplier </w:t>
        <w:t xml:space="preserve">based </w:t>
        <w:t xml:space="preserve">on </w:t>
        <w:t xml:space="preserve">supplierId </w:t>
        <w:t xml:space="preserve">const </w:t>
        <w:t xml:space="preserve">phoneRegex </w:t>
        <w:t xml:space="preserve">= </w:t>
        <w:t xml:space="preserve">/^[789]\d{9}$/; </w:t>
        <w:t xml:space="preserve">if </w:t>
        <w:t xml:space="preserve">(data.contactNumber!='' </w:t>
        <w:t xml:space="preserve">&amp;&amp; </w:t>
        <w:t xml:space="preserve">!phoneRegex.test(data.contactNumber)) </w:t>
        <w:t xml:space="preserve">{ </w:t>
        <w:t xml:space="preserve">return </w:t>
        <w:t xml:space="preserve">NextResponse.json({ </w:t>
        <w:t xml:space="preserve">message: </w:t>
        <w:t xml:space="preserve">'Invalid </w:t>
        <w:t xml:space="preserve">phone </w:t>
        <w:t xml:space="preserve">number' </w:t>
        <w:t xml:space="preserve">}, </w:t>
        <w:t xml:space="preserve">{ </w:t>
        <w:t xml:space="preserve">status: </w:t>
        <w:t xml:space="preserve">400 </w:t>
        <w:t xml:space="preserve">}); </w:t>
        <w:t xml:space="preserve">} </w:t>
        <w:t xml:space="preserve">const </w:t>
        <w:t xml:space="preserve">supplier </w:t>
        <w:t xml:space="preserve">= </w:t>
        <w:t xml:space="preserve">await </w:t>
        <w:t xml:space="preserve">Supplier.findOneAndUpdate({ </w:t>
        <w:t xml:space="preserve">user_id: </w:t>
        <w:t xml:space="preserve">user, </w:t>
        <w:t xml:space="preserve">supplier_id: </w:t>
        <w:t xml:space="preserve">supplierId </w:t>
        <w:t xml:space="preserve">}, </w:t>
        <w:t xml:space="preserve">data).lean(); </w:t>
        <w:t xml:space="preserve">// </w:t>
        <w:t xml:space="preserve">Handle </w:t>
        <w:t xml:space="preserve">case </w:t>
        <w:t xml:space="preserve">where </w:t>
        <w:t xml:space="preserve">supplier </w:t>
        <w:t xml:space="preserve">is </w:t>
        <w:t xml:space="preserve">not </w:t>
        <w:t xml:space="preserve">found </w:t>
        <w:t xml:space="preserve">if </w:t>
        <w:t xml:space="preserve">(!supplier) </w:t>
        <w:t xml:space="preserve">{ </w:t>
        <w:t xml:space="preserve">return </w:t>
        <w:t xml:space="preserve">NextResponse.json({ </w:t>
        <w:t xml:space="preserve">message: </w:t>
        <w:t xml:space="preserve">"No </w:t>
        <w:t xml:space="preserve">supplier </w:t>
        <w:t xml:space="preserve">found" </w:t>
        <w:t xml:space="preserve">}, </w:t>
        <w:t xml:space="preserve">{ </w:t>
        <w:t xml:space="preserve">status: </w:t>
        <w:t xml:space="preserve">404 </w:t>
        <w:t xml:space="preserve">}); </w:t>
        <w:t xml:space="preserve">} </w:t>
        <w:t xml:space="preserve">// </w:t>
        <w:t xml:space="preserve">Return </w:t>
        <w:t xml:space="preserve">the </w:t>
        <w:t xml:space="preserve">supplier </w:t>
        <w:t xml:space="preserve">details </w:t>
        <w:t xml:space="preserve">return </w:t>
        <w:t xml:space="preserve">NextResponse.json({ </w:t>
        <w:t xml:space="preserve">supplier: </w:t>
        <w:t xml:space="preserve">supplier </w:t>
        <w:t xml:space="preserve">}, </w:t>
        <w:t xml:space="preserve">{ </w:t>
        <w:t xml:space="preserve">status: </w:t>
        <w:t xml:space="preserve">200 </w:t>
        <w:t xml:space="preserve">}); </w:t>
        <w:t xml:space="preserve">} </w:t>
        <w:t xml:space="preserve">catch </w:t>
        <w:t xml:space="preserve">(error) </w:t>
        <w:t xml:space="preserve">{ </w:t>
        <w:t xml:space="preserve">console.error('Error </w:t>
        <w:t xml:space="preserve">fetching </w:t>
        <w:t xml:space="preserve">supplier:', </w:t>
        <w:t xml:space="preserve">error); </w:t>
        <w:t xml:space="preserve">return </w:t>
        <w:t xml:space="preserve">NextResponse.json({ </w:t>
        <w:t xml:space="preserve">message: </w:t>
        <w:t xml:space="preserve">"Internal </w:t>
        <w:t xml:space="preserve">Server </w:t>
        <w:t xml:space="preserve">Error" </w:t>
        <w:t xml:space="preserve">}, </w:t>
        <w:t xml:space="preserve">{ </w:t>
        <w:t xml:space="preserve">status: </w:t>
        <w:t xml:space="preserve">500 </w:t>
        <w:t xml:space="preserve">}); </w:t>
        <w:t xml:space="preserve">} </w:t>
        <w:t xml:space="preserve">} </w:t>
      </w:r>
    </w:p>
    <w:p>
      <w:pPr>
        <w:pStyle w:val="Heading1"/>
      </w:pPr>
      <w:r>
        <w:t>suppliers/[supplierId]/calculateBalance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supplierAccountSchema, </w:t>
      </w:r>
    </w:p>
    <w:p>
      <w:r>
        <w:t xml:space="preserve">tripSchema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const </w:t>
      </w:r>
    </w:p>
    <w:p>
      <w:r>
        <w:t xml:space="preserve">Trip </w:t>
      </w:r>
    </w:p>
    <w:p>
      <w:r>
        <w:t xml:space="preserve">= </w:t>
      </w:r>
    </w:p>
    <w:p>
      <w:r>
        <w:t xml:space="preserve">models.Trip </w:t>
      </w:r>
    </w:p>
    <w:p>
      <w:r>
        <w:t xml:space="preserve">|| </w:t>
      </w:r>
    </w:p>
    <w:p>
      <w:r>
        <w:t xml:space="preserve">model('Trip', </w:t>
      </w:r>
    </w:p>
    <w:p>
      <w:r>
        <w:t xml:space="preserve">tripSchema); </w:t>
      </w:r>
    </w:p>
    <w:p>
      <w:r>
        <w:t xml:space="preserve">const </w:t>
      </w:r>
    </w:p>
    <w:p>
      <w:r>
        <w:t xml:space="preserve">SupplierAccount </w:t>
      </w:r>
    </w:p>
    <w:p>
      <w:r>
        <w:t xml:space="preserve">= </w:t>
      </w:r>
    </w:p>
    <w:p>
      <w:r>
        <w:t xml:space="preserve">models.SupplierAccount </w:t>
      </w:r>
    </w:p>
    <w:p>
      <w:r>
        <w:t xml:space="preserve">|| </w:t>
      </w:r>
    </w:p>
    <w:p>
      <w:r>
        <w:t xml:space="preserve">model('SupplierAccount', </w:t>
      </w:r>
    </w:p>
    <w:p>
      <w:r>
        <w:t xml:space="preserve">supplierAccountSchema);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supplierId: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try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(!user </w:t>
      </w:r>
    </w:p>
    <w:p>
      <w:r>
        <w:t xml:space="preserve">|| </w:t>
      </w:r>
    </w:p>
    <w:p>
      <w:r>
        <w:t xml:space="preserve">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401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{ </w:t>
      </w:r>
    </w:p>
    <w:p>
      <w:r>
        <w:t xml:space="preserve">supplierId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[supplierAccountSummary, </w:t>
      </w:r>
    </w:p>
    <w:p>
      <w:r>
        <w:t xml:space="preserve">tripSummary] </w:t>
      </w:r>
    </w:p>
    <w:p>
      <w:r>
        <w:t xml:space="preserve">= </w:t>
      </w:r>
    </w:p>
    <w:p>
      <w:r>
        <w:t xml:space="preserve">await </w:t>
      </w:r>
    </w:p>
    <w:p>
      <w:r>
        <w:t xml:space="preserve">Promise.all([ </w:t>
      </w:r>
    </w:p>
    <w:p>
      <w:r>
        <w:t xml:space="preserve">SupplierAccount.aggregate([ </w:t>
      </w:r>
    </w:p>
    <w:p>
      <w:r>
        <w:t xml:space="preserve">{ </w:t>
      </w:r>
    </w:p>
    <w:p>
      <w:r>
        <w:t xml:space="preserve">$match: </w:t>
      </w:r>
    </w:p>
    <w:p>
      <w:r>
        <w:t xml:space="preserve">{ </w:t>
      </w:r>
    </w:p>
    <w:p>
      <w:r>
        <w:t xml:space="preserve">user_id: </w:t>
      </w:r>
    </w:p>
    <w:p>
      <w:r>
        <w:t xml:space="preserve">user, </w:t>
      </w:r>
    </w:p>
    <w:p>
      <w:r>
        <w:t xml:space="preserve">supplier_id: </w:t>
      </w:r>
    </w:p>
    <w:p>
      <w:r>
        <w:t xml:space="preserve">supplierId </w:t>
      </w:r>
    </w:p>
    <w:p>
      <w:r>
        <w:t xml:space="preserve">} </w:t>
      </w:r>
    </w:p>
    <w:p>
      <w:r>
        <w:t xml:space="preserve">}, </w:t>
      </w:r>
    </w:p>
    <w:p>
      <w:r>
        <w:t xml:space="preserve">{ </w:t>
      </w:r>
    </w:p>
    <w:p>
      <w:r>
        <w:t xml:space="preserve">$group: </w:t>
      </w:r>
    </w:p>
    <w:p>
      <w:r>
        <w:t xml:space="preserve">{ </w:t>
      </w:r>
    </w:p>
    <w:p>
      <w:r>
        <w:t xml:space="preserve">_id: </w:t>
      </w:r>
    </w:p>
    <w:p>
      <w:r>
        <w:t xml:space="preserve">null, </w:t>
      </w:r>
    </w:p>
    <w:p>
      <w:r>
        <w:t xml:space="preserve">totalAmount: </w:t>
      </w:r>
    </w:p>
    <w:p>
      <w:r>
        <w:t xml:space="preserve">{ </w:t>
      </w:r>
    </w:p>
    <w:p>
      <w:r>
        <w:t xml:space="preserve">$sum: </w:t>
      </w:r>
    </w:p>
    <w:p>
      <w:r>
        <w:t xml:space="preserve">"$amount" </w:t>
      </w:r>
    </w:p>
    <w:p>
      <w:r>
        <w:t xml:space="preserve">} </w:t>
      </w:r>
    </w:p>
    <w:p>
      <w:r>
        <w:t xml:space="preserve">} </w:t>
      </w:r>
    </w:p>
    <w:p>
      <w:r>
        <w:t xml:space="preserve">} </w:t>
      </w:r>
    </w:p>
    <w:p>
      <w:r>
        <w:t xml:space="preserve">]), </w:t>
      </w:r>
    </w:p>
    <w:p>
      <w:r>
        <w:t xml:space="preserve">Trip.aggregate([ </w:t>
      </w:r>
    </w:p>
    <w:p>
      <w:r>
        <w:t xml:space="preserve">{ </w:t>
      </w:r>
    </w:p>
    <w:p>
      <w:r>
        <w:t xml:space="preserve">$match: </w:t>
      </w:r>
    </w:p>
    <w:p>
      <w:r>
        <w:t xml:space="preserve">{ </w:t>
      </w:r>
    </w:p>
    <w:p>
      <w:r>
        <w:t xml:space="preserve">user_id: </w:t>
      </w:r>
    </w:p>
    <w:p>
      <w:r>
        <w:t xml:space="preserve">user, </w:t>
      </w:r>
    </w:p>
    <w:p>
      <w:r>
        <w:t xml:space="preserve">supplier: </w:t>
      </w:r>
    </w:p>
    <w:p>
      <w:r>
        <w:t xml:space="preserve">supplierId </w:t>
      </w:r>
    </w:p>
    <w:p>
      <w:r>
        <w:t xml:space="preserve">} </w:t>
      </w:r>
    </w:p>
    <w:p>
      <w:r>
        <w:t xml:space="preserve">}, </w:t>
      </w:r>
    </w:p>
    <w:p>
      <w:r>
        <w:t xml:space="preserve">{ </w:t>
      </w:r>
    </w:p>
    <w:p>
      <w:r>
        <w:t xml:space="preserve">$group: </w:t>
      </w:r>
    </w:p>
    <w:p>
      <w:r>
        <w:t xml:space="preserve">{ </w:t>
      </w:r>
    </w:p>
    <w:p>
      <w:r>
        <w:t xml:space="preserve">_id: </w:t>
      </w:r>
    </w:p>
    <w:p>
      <w:r>
        <w:t xml:space="preserve">null, </w:t>
      </w:r>
    </w:p>
    <w:p>
      <w:r>
        <w:t xml:space="preserve">totalTruckHireCost: </w:t>
      </w:r>
    </w:p>
    <w:p>
      <w:r>
        <w:t xml:space="preserve">{ </w:t>
      </w:r>
    </w:p>
    <w:p>
      <w:r>
        <w:t xml:space="preserve">$sum: </w:t>
      </w:r>
    </w:p>
    <w:p>
      <w:r>
        <w:t xml:space="preserve">"$truckHireCost" </w:t>
      </w:r>
    </w:p>
    <w:p>
      <w:r>
        <w:t xml:space="preserve">} </w:t>
      </w:r>
    </w:p>
    <w:p>
      <w:r>
        <w:t xml:space="preserve">} </w:t>
      </w:r>
    </w:p>
    <w:p>
      <w:r>
        <w:t xml:space="preserve">} </w:t>
      </w:r>
    </w:p>
    <w:p>
      <w:r>
        <w:t xml:space="preserve">]) </w:t>
      </w:r>
    </w:p>
    <w:p>
      <w:r>
        <w:t xml:space="preserve">]); </w:t>
      </w:r>
    </w:p>
    <w:p>
      <w:r>
        <w:t xml:space="preserve">const </w:t>
      </w:r>
    </w:p>
    <w:p>
      <w:r>
        <w:t xml:space="preserve">totalAccountBalance </w:t>
      </w:r>
    </w:p>
    <w:p>
      <w:r>
        <w:t xml:space="preserve">= </w:t>
      </w:r>
    </w:p>
    <w:p>
      <w:r>
        <w:t xml:space="preserve">supplierAccountSummary[0]?.totalAmount </w:t>
      </w:r>
    </w:p>
    <w:p>
      <w:r>
        <w:t xml:space="preserve">|| </w:t>
      </w:r>
    </w:p>
    <w:p>
      <w:r>
        <w:t xml:space="preserve">0; </w:t>
      </w:r>
    </w:p>
    <w:p>
      <w:r>
        <w:t xml:space="preserve">const </w:t>
      </w:r>
    </w:p>
    <w:p>
      <w:r>
        <w:t xml:space="preserve">totalTruckHireCost </w:t>
      </w:r>
    </w:p>
    <w:p>
      <w:r>
        <w:t xml:space="preserve">= </w:t>
      </w:r>
    </w:p>
    <w:p>
      <w:r>
        <w:t xml:space="preserve">tripSummary[0]?.totalTruckHireCost </w:t>
      </w:r>
    </w:p>
    <w:p>
      <w:r>
        <w:t xml:space="preserve">|| </w:t>
      </w:r>
    </w:p>
    <w:p>
      <w:r>
        <w:t xml:space="preserve">0; </w:t>
      </w:r>
    </w:p>
    <w:p>
      <w:r>
        <w:t xml:space="preserve">const </w:t>
      </w:r>
    </w:p>
    <w:p>
      <w:r>
        <w:t xml:space="preserve">balance </w:t>
      </w:r>
    </w:p>
    <w:p>
      <w:r>
        <w:t xml:space="preserve">= </w:t>
      </w:r>
    </w:p>
    <w:p>
      <w:r>
        <w:t xml:space="preserve">totalAccountBalance </w:t>
      </w:r>
    </w:p>
    <w:p>
      <w:r>
        <w:t xml:space="preserve">- </w:t>
      </w:r>
    </w:p>
    <w:p>
      <w:r>
        <w:t xml:space="preserve">totalTruckHireCost;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balance,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(error) </w:t>
      </w:r>
    </w:p>
    <w:p>
      <w:r>
        <w:t xml:space="preserve">{ </w:t>
      </w:r>
    </w:p>
    <w:p>
      <w:r>
        <w:t xml:space="preserve">console.error("Error </w:t>
      </w:r>
    </w:p>
    <w:p>
      <w:r>
        <w:t xml:space="preserve">fetching </w:t>
      </w:r>
    </w:p>
    <w:p>
      <w:r>
        <w:t xml:space="preserve">data:", </w:t>
      </w:r>
    </w:p>
    <w:p>
      <w:r>
        <w:t xml:space="preserve">error);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"Internal </w:t>
      </w:r>
    </w:p>
    <w:p>
      <w:r>
        <w:t xml:space="preserve">Server </w:t>
      </w:r>
    </w:p>
    <w:p>
      <w:r>
        <w:t xml:space="preserve">Error"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suppliers/[supplierId]/payments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supplierAccountSchema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const </w:t>
      </w:r>
    </w:p>
    <w:p>
      <w:r>
        <w:t xml:space="preserve">SupplierAccount </w:t>
      </w:r>
    </w:p>
    <w:p>
      <w:r>
        <w:t xml:space="preserve">= </w:t>
      </w:r>
    </w:p>
    <w:p>
      <w:r>
        <w:t xml:space="preserve">models.SupplierAccount </w:t>
      </w:r>
    </w:p>
    <w:p>
      <w:r>
        <w:t xml:space="preserve">|| </w:t>
      </w:r>
    </w:p>
    <w:p>
      <w:r>
        <w:t xml:space="preserve">model('SupplierAccount', </w:t>
      </w:r>
    </w:p>
    <w:p>
      <w:r>
        <w:t xml:space="preserve">supplierAccountSchema)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POST(req: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supplierId: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try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(!user </w:t>
      </w:r>
    </w:p>
    <w:p>
      <w:r>
        <w:t xml:space="preserve">|| </w:t>
      </w:r>
    </w:p>
    <w:p>
      <w:r>
        <w:t xml:space="preserve">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{ </w:t>
      </w:r>
    </w:p>
    <w:p>
      <w:r>
        <w:t xml:space="preserve">supplierId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const </w:t>
      </w:r>
    </w:p>
    <w:p>
      <w:r>
        <w:t xml:space="preserve">payments </w:t>
      </w:r>
    </w:p>
    <w:p>
      <w:r>
        <w:t xml:space="preserve">= </w:t>
      </w:r>
    </w:p>
    <w:p>
      <w:r>
        <w:t xml:space="preserve">await </w:t>
      </w:r>
    </w:p>
    <w:p>
      <w:r>
        <w:t xml:space="preserve">req.json(); </w:t>
      </w:r>
    </w:p>
    <w:p>
      <w:r>
        <w:t xml:space="preserve">// </w:t>
      </w:r>
    </w:p>
    <w:p>
      <w:r>
        <w:t xml:space="preserve">Assuming </w:t>
      </w:r>
    </w:p>
    <w:p>
      <w:r>
        <w:t xml:space="preserve">the </w:t>
      </w:r>
    </w:p>
    <w:p>
      <w:r>
        <w:t xml:space="preserve">body </w:t>
      </w:r>
    </w:p>
    <w:p>
      <w:r>
        <w:t xml:space="preserve">is </w:t>
      </w:r>
    </w:p>
    <w:p>
      <w:r>
        <w:t xml:space="preserve">an </w:t>
      </w:r>
    </w:p>
    <w:p>
      <w:r>
        <w:t xml:space="preserve">array </w:t>
      </w:r>
    </w:p>
    <w:p>
      <w:r>
        <w:t xml:space="preserve">of </w:t>
      </w:r>
    </w:p>
    <w:p>
      <w:r>
        <w:t xml:space="preserve">payments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savedPayments </w:t>
      </w:r>
    </w:p>
    <w:p>
      <w:r>
        <w:t xml:space="preserve">= </w:t>
      </w:r>
    </w:p>
    <w:p>
      <w:r>
        <w:t xml:space="preserve">[]; </w:t>
      </w:r>
    </w:p>
    <w:p>
      <w:r>
        <w:t xml:space="preserve">for </w:t>
      </w:r>
    </w:p>
    <w:p>
      <w:r>
        <w:t xml:space="preserve">(const </w:t>
      </w:r>
    </w:p>
    <w:p>
      <w:r>
        <w:t xml:space="preserve">payment </w:t>
      </w:r>
    </w:p>
    <w:p>
      <w:r>
        <w:t xml:space="preserve">of </w:t>
      </w:r>
    </w:p>
    <w:p>
      <w:r>
        <w:t xml:space="preserve">payments) </w:t>
      </w:r>
    </w:p>
    <w:p>
      <w:r>
        <w:t xml:space="preserve">{ </w:t>
      </w:r>
    </w:p>
    <w:p>
      <w:r>
        <w:t xml:space="preserve">const </w:t>
      </w:r>
    </w:p>
    <w:p>
      <w:r>
        <w:t xml:space="preserve">supplierAccount </w:t>
      </w:r>
    </w:p>
    <w:p>
      <w:r>
        <w:t xml:space="preserve">= </w:t>
      </w:r>
    </w:p>
    <w:p>
      <w:r>
        <w:t xml:space="preserve">new </w:t>
      </w:r>
    </w:p>
    <w:p>
      <w:r>
        <w:t xml:space="preserve">SupplierAccount({ </w:t>
      </w:r>
    </w:p>
    <w:p>
      <w:r>
        <w:t xml:space="preserve">user_id: </w:t>
      </w:r>
    </w:p>
    <w:p>
      <w:r>
        <w:t xml:space="preserve">user, </w:t>
      </w:r>
    </w:p>
    <w:p>
      <w:r>
        <w:t xml:space="preserve">// </w:t>
      </w:r>
    </w:p>
    <w:p>
      <w:r>
        <w:t xml:space="preserve">Assuming </w:t>
      </w:r>
    </w:p>
    <w:p>
      <w:r>
        <w:t xml:space="preserve">user </w:t>
      </w:r>
    </w:p>
    <w:p>
      <w:r>
        <w:t xml:space="preserve">contains </w:t>
      </w:r>
    </w:p>
    <w:p>
      <w:r>
        <w:t xml:space="preserve">an </w:t>
      </w:r>
    </w:p>
    <w:p>
      <w:r>
        <w:t xml:space="preserve">id </w:t>
      </w:r>
    </w:p>
    <w:p>
      <w:r>
        <w:t xml:space="preserve">property </w:t>
      </w:r>
    </w:p>
    <w:p>
      <w:r>
        <w:t xml:space="preserve">supplier_id: </w:t>
      </w:r>
    </w:p>
    <w:p>
      <w:r>
        <w:t xml:space="preserve">supplierId, </w:t>
      </w:r>
    </w:p>
    <w:p>
      <w:r>
        <w:t xml:space="preserve">...payment </w:t>
      </w:r>
    </w:p>
    <w:p>
      <w:r>
        <w:t xml:space="preserve">}); </w:t>
      </w:r>
    </w:p>
    <w:p>
      <w:r>
        <w:t xml:space="preserve">const </w:t>
      </w:r>
    </w:p>
    <w:p>
      <w:r>
        <w:t xml:space="preserve">savedPayment </w:t>
      </w:r>
    </w:p>
    <w:p>
      <w:r>
        <w:t xml:space="preserve">= </w:t>
      </w:r>
    </w:p>
    <w:p>
      <w:r>
        <w:t xml:space="preserve">await </w:t>
      </w:r>
    </w:p>
    <w:p>
      <w:r>
        <w:t xml:space="preserve">supplierAccount.save(); </w:t>
      </w:r>
    </w:p>
    <w:p>
      <w:r>
        <w:t xml:space="preserve">savedPayments.push(savedPayment); </w:t>
      </w:r>
    </w:p>
    <w:p>
      <w:r>
        <w:t xml:space="preserve">}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success: </w:t>
      </w:r>
    </w:p>
    <w:p>
      <w:r>
        <w:t xml:space="preserve">true, </w:t>
      </w:r>
    </w:p>
    <w:p>
      <w:r>
        <w:t xml:space="preserve">payments: </w:t>
      </w:r>
    </w:p>
    <w:p>
      <w:r>
        <w:t xml:space="preserve">savedPayments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(error: </w:t>
      </w:r>
    </w:p>
    <w:p>
      <w:r>
        <w:t xml:space="preserve">any) </w:t>
      </w:r>
    </w:p>
    <w:p>
      <w:r>
        <w:t xml:space="preserve">{ </w:t>
      </w:r>
    </w:p>
    <w:p>
      <w:r>
        <w:t xml:space="preserve">console.error('Error </w:t>
      </w:r>
    </w:p>
    <w:p>
      <w:r>
        <w:t xml:space="preserve">saving </w:t>
      </w:r>
    </w:p>
    <w:p>
      <w:r>
        <w:t xml:space="preserve">supplier </w:t>
      </w:r>
    </w:p>
    <w:p>
      <w:r>
        <w:t xml:space="preserve">account:', </w:t>
      </w:r>
    </w:p>
    <w:p>
      <w:r>
        <w:t xml:space="preserve">error);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error.message </w:t>
      </w:r>
    </w:p>
    <w:p>
      <w:r>
        <w:t xml:space="preserve">||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supplierId: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try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(!user </w:t>
      </w:r>
    </w:p>
    <w:p>
      <w:r>
        <w:t xml:space="preserve">|| </w:t>
      </w:r>
    </w:p>
    <w:p>
      <w:r>
        <w:t xml:space="preserve">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{ </w:t>
      </w:r>
    </w:p>
    <w:p>
      <w:r>
        <w:t xml:space="preserve">supplierId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supplierAccounts </w:t>
      </w:r>
    </w:p>
    <w:p>
      <w:r>
        <w:t xml:space="preserve">= </w:t>
      </w:r>
    </w:p>
    <w:p>
      <w:r>
        <w:t xml:space="preserve">await </w:t>
      </w:r>
    </w:p>
    <w:p>
      <w:r>
        <w:t xml:space="preserve">SupplierAccount.find({user_id </w:t>
      </w:r>
    </w:p>
    <w:p>
      <w:r>
        <w:t xml:space="preserve">: </w:t>
      </w:r>
    </w:p>
    <w:p>
      <w:r>
        <w:t xml:space="preserve">user, </w:t>
      </w:r>
    </w:p>
    <w:p>
      <w:r>
        <w:t xml:space="preserve">supplier_id </w:t>
      </w:r>
    </w:p>
    <w:p>
      <w:r>
        <w:t xml:space="preserve">: </w:t>
      </w:r>
    </w:p>
    <w:p>
      <w:r>
        <w:t xml:space="preserve">supplierId}).lean()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status </w:t>
      </w:r>
    </w:p>
    <w:p>
      <w:r>
        <w:t xml:space="preserve">: </w:t>
      </w:r>
    </w:p>
    <w:p>
      <w:r>
        <w:t xml:space="preserve">200, </w:t>
      </w:r>
    </w:p>
    <w:p>
      <w:r>
        <w:t xml:space="preserve">supplierAccounts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(error: </w:t>
      </w:r>
    </w:p>
    <w:p>
      <w:r>
        <w:t xml:space="preserve">any) </w:t>
      </w:r>
    </w:p>
    <w:p>
      <w:r>
        <w:t xml:space="preserve">{ </w:t>
      </w:r>
    </w:p>
    <w:p>
      <w:r>
        <w:t xml:space="preserve">console.error('Error </w:t>
      </w:r>
    </w:p>
    <w:p>
      <w:r>
        <w:t xml:space="preserve">saving </w:t>
      </w:r>
    </w:p>
    <w:p>
      <w:r>
        <w:t xml:space="preserve">supplier </w:t>
      </w:r>
    </w:p>
    <w:p>
      <w:r>
        <w:t xml:space="preserve">account:', </w:t>
      </w:r>
    </w:p>
    <w:p>
      <w:r>
        <w:t xml:space="preserve">error);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error.message </w:t>
      </w:r>
    </w:p>
    <w:p>
      <w:r>
        <w:t xml:space="preserve">||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suppliers/[supplierId]/payments/trips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tripSchema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const </w:t>
      </w:r>
    </w:p>
    <w:p>
      <w:r>
        <w:t xml:space="preserve">Trip </w:t>
      </w:r>
    </w:p>
    <w:p>
      <w:r>
        <w:t xml:space="preserve">= </w:t>
      </w:r>
    </w:p>
    <w:p>
      <w:r>
        <w:t xml:space="preserve">models.Trip </w:t>
      </w:r>
    </w:p>
    <w:p>
      <w:r>
        <w:t xml:space="preserve">|| </w:t>
      </w:r>
    </w:p>
    <w:p>
      <w:r>
        <w:t xml:space="preserve">model('Trip', </w:t>
      </w:r>
    </w:p>
    <w:p>
      <w:r>
        <w:t xml:space="preserve">tripSchema)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 </w:t>
      </w:r>
    </w:p>
    <w:p>
      <w:r>
        <w:t xml:space="preserve">: </w:t>
      </w:r>
    </w:p>
    <w:p>
      <w:r>
        <w:t xml:space="preserve">Request, </w:t>
      </w:r>
    </w:p>
    <w:p>
      <w:r>
        <w:t xml:space="preserve">{params} </w:t>
      </w:r>
    </w:p>
    <w:p>
      <w:r>
        <w:t xml:space="preserve">: </w:t>
      </w:r>
    </w:p>
    <w:p>
      <w:r>
        <w:t xml:space="preserve">{params </w:t>
      </w:r>
    </w:p>
    <w:p>
      <w:r>
        <w:t xml:space="preserve">: </w:t>
      </w:r>
    </w:p>
    <w:p>
      <w:r>
        <w:t xml:space="preserve">{supplierId </w:t>
      </w:r>
    </w:p>
    <w:p>
      <w:r>
        <w:t xml:space="preserve">: </w:t>
      </w:r>
    </w:p>
    <w:p>
      <w:r>
        <w:t xml:space="preserve">string}})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{supplierId} </w:t>
      </w:r>
    </w:p>
    <w:p>
      <w:r>
        <w:t xml:space="preserve">= </w:t>
      </w:r>
    </w:p>
    <w:p>
      <w:r>
        <w:t xml:space="preserve">params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trips </w:t>
      </w:r>
    </w:p>
    <w:p>
      <w:r>
        <w:t xml:space="preserve">= </w:t>
      </w:r>
    </w:p>
    <w:p>
      <w:r>
        <w:t xml:space="preserve">await </w:t>
      </w:r>
    </w:p>
    <w:p>
      <w:r>
        <w:t xml:space="preserve">Trip.find({user_id </w:t>
      </w:r>
    </w:p>
    <w:p>
      <w:r>
        <w:t xml:space="preserve">: </w:t>
      </w:r>
    </w:p>
    <w:p>
      <w:r>
        <w:t xml:space="preserve">user,supplier </w:t>
      </w:r>
    </w:p>
    <w:p>
      <w:r>
        <w:t xml:space="preserve">: </w:t>
      </w:r>
    </w:p>
    <w:p>
      <w:r>
        <w:t xml:space="preserve">supplierId}).select(['trip_id','route','truckHireCost','startDate','truck']).lean().sort({ </w:t>
      </w:r>
    </w:p>
    <w:p>
      <w:r>
        <w:t xml:space="preserve">'dates.0': </w:t>
      </w:r>
    </w:p>
    <w:p>
      <w:r>
        <w:t xml:space="preserve">-1 </w:t>
      </w:r>
    </w:p>
    <w:p>
      <w:r>
        <w:t xml:space="preserve">}).exec();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trips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(err) </w:t>
      </w:r>
    </w:p>
    <w:p>
      <w:r>
        <w:t xml:space="preserve">{ </w:t>
      </w:r>
    </w:p>
    <w:p>
      <w:r>
        <w:t xml:space="preserve">console.error(err);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suppliers/[supplierId]/payments/trips/[tripId]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supplierAccountSchema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const </w:t>
      </w:r>
    </w:p>
    <w:p>
      <w:r>
        <w:t xml:space="preserve">SupplierAccount </w:t>
      </w:r>
    </w:p>
    <w:p>
      <w:r>
        <w:t xml:space="preserve">= </w:t>
      </w:r>
    </w:p>
    <w:p>
      <w:r>
        <w:t xml:space="preserve">models.SupplierAccount </w:t>
      </w:r>
    </w:p>
    <w:p>
      <w:r>
        <w:t xml:space="preserve">|| </w:t>
      </w:r>
    </w:p>
    <w:p>
      <w:r>
        <w:t xml:space="preserve">model('SupplierAccount', </w:t>
      </w:r>
    </w:p>
    <w:p>
      <w:r>
        <w:t xml:space="preserve">supplierAccountSchema)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supplierId: </w:t>
      </w:r>
    </w:p>
    <w:p>
      <w:r>
        <w:t xml:space="preserve">string, </w:t>
      </w:r>
    </w:p>
    <w:p>
      <w:r>
        <w:t xml:space="preserve">tripId: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try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(!user </w:t>
      </w:r>
    </w:p>
    <w:p>
      <w:r>
        <w:t xml:space="preserve">|| </w:t>
      </w:r>
    </w:p>
    <w:p>
      <w:r>
        <w:t xml:space="preserve">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{ </w:t>
      </w:r>
    </w:p>
    <w:p>
      <w:r>
        <w:t xml:space="preserve">supplierId, </w:t>
      </w:r>
    </w:p>
    <w:p>
      <w:r>
        <w:t xml:space="preserve">tripId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supplierAccounts </w:t>
      </w:r>
    </w:p>
    <w:p>
      <w:r>
        <w:t xml:space="preserve">= </w:t>
      </w:r>
    </w:p>
    <w:p>
      <w:r>
        <w:t xml:space="preserve">await </w:t>
      </w:r>
    </w:p>
    <w:p>
      <w:r>
        <w:t xml:space="preserve">SupplierAccount.find({ </w:t>
      </w:r>
    </w:p>
    <w:p>
      <w:r>
        <w:t xml:space="preserve">user_id: </w:t>
      </w:r>
    </w:p>
    <w:p>
      <w:r>
        <w:t xml:space="preserve">user, </w:t>
      </w:r>
    </w:p>
    <w:p>
      <w:r>
        <w:t xml:space="preserve">supplier_id: </w:t>
      </w:r>
    </w:p>
    <w:p>
      <w:r>
        <w:t xml:space="preserve">supplierId, </w:t>
      </w:r>
    </w:p>
    <w:p>
      <w:r>
        <w:t xml:space="preserve">trip_id: </w:t>
      </w:r>
    </w:p>
    <w:p>
      <w:r>
        <w:t xml:space="preserve">tripId </w:t>
      </w:r>
    </w:p>
    <w:p>
      <w:r>
        <w:t xml:space="preserve">}).select('amount').lean(); </w:t>
      </w:r>
    </w:p>
    <w:p>
      <w:r>
        <w:t xml:space="preserve">const </w:t>
      </w:r>
    </w:p>
    <w:p>
      <w:r>
        <w:t xml:space="preserve">totalAmount </w:t>
      </w:r>
    </w:p>
    <w:p>
      <w:r>
        <w:t xml:space="preserve">= </w:t>
      </w:r>
    </w:p>
    <w:p>
      <w:r>
        <w:t xml:space="preserve">supplierAccounts.reduce((sum, </w:t>
      </w:r>
    </w:p>
    <w:p>
      <w:r>
        <w:t xml:space="preserve">account) </w:t>
      </w:r>
    </w:p>
    <w:p>
      <w:r>
        <w:t xml:space="preserve">=&gt; </w:t>
      </w:r>
    </w:p>
    <w:p>
      <w:r>
        <w:t xml:space="preserve">sum </w:t>
      </w:r>
    </w:p>
    <w:p>
      <w:r>
        <w:t xml:space="preserve">+ </w:t>
      </w:r>
    </w:p>
    <w:p>
      <w:r>
        <w:t xml:space="preserve">account.amount, </w:t>
      </w:r>
    </w:p>
    <w:p>
      <w:r>
        <w:t xml:space="preserve">0);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status: </w:t>
      </w:r>
    </w:p>
    <w:p>
      <w:r>
        <w:t xml:space="preserve">200, </w:t>
      </w:r>
    </w:p>
    <w:p>
      <w:r>
        <w:t xml:space="preserve">totalAmount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(error: </w:t>
      </w:r>
    </w:p>
    <w:p>
      <w:r>
        <w:t xml:space="preserve">any) </w:t>
      </w:r>
    </w:p>
    <w:p>
      <w:r>
        <w:t xml:space="preserve">{ </w:t>
      </w:r>
    </w:p>
    <w:p>
      <w:r>
        <w:t xml:space="preserve">console.error('Error </w:t>
      </w:r>
    </w:p>
    <w:p>
      <w:r>
        <w:t xml:space="preserve">saving </w:t>
      </w:r>
    </w:p>
    <w:p>
      <w:r>
        <w:t xml:space="preserve">supplier </w:t>
      </w:r>
    </w:p>
    <w:p>
      <w:r>
        <w:t xml:space="preserve">account:', </w:t>
      </w:r>
    </w:p>
    <w:p>
      <w:r>
        <w:t xml:space="preserve">error);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error.message </w:t>
      </w:r>
    </w:p>
    <w:p>
      <w:r>
        <w:t xml:space="preserve">||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suppliers/[supplierId]/payments/[paymentId]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supplierAccountSchema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const </w:t>
      </w:r>
    </w:p>
    <w:p>
      <w:r>
        <w:t xml:space="preserve">SupplierAccount </w:t>
      </w:r>
    </w:p>
    <w:p>
      <w:r>
        <w:t xml:space="preserve">= </w:t>
      </w:r>
    </w:p>
    <w:p>
      <w:r>
        <w:t xml:space="preserve">models.SupplierAccount </w:t>
      </w:r>
    </w:p>
    <w:p>
      <w:r>
        <w:t xml:space="preserve">|| </w:t>
      </w:r>
    </w:p>
    <w:p>
      <w:r>
        <w:t xml:space="preserve">model('SupplierAccount', </w:t>
      </w:r>
    </w:p>
    <w:p>
      <w:r>
        <w:t xml:space="preserve">supplierAccountSchema);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DELETE(req: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paymentId: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try </w:t>
      </w:r>
    </w:p>
    <w:p>
      <w:r>
        <w:t xml:space="preserve">{ </w:t>
      </w:r>
    </w:p>
    <w:p>
      <w:r>
        <w:t xml:space="preserve">// </w:t>
      </w:r>
    </w:p>
    <w:p>
      <w:r>
        <w:t xml:space="preserve">Verify </w:t>
      </w:r>
    </w:p>
    <w:p>
      <w:r>
        <w:t xml:space="preserve">the </w:t>
      </w:r>
    </w:p>
    <w:p>
      <w:r>
        <w:t xml:space="preserve">token </w:t>
      </w:r>
    </w:p>
    <w:p>
      <w:r>
        <w:t xml:space="preserve">and </w:t>
      </w:r>
    </w:p>
    <w:p>
      <w:r>
        <w:t xml:space="preserve">user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(!user </w:t>
      </w:r>
    </w:p>
    <w:p>
      <w:r>
        <w:t xml:space="preserve">|| </w:t>
      </w:r>
    </w:p>
    <w:p>
      <w:r>
        <w:t xml:space="preserve">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'Unauthorized', </w:t>
      </w:r>
    </w:p>
    <w:p>
      <w:r>
        <w:t xml:space="preserve">status: </w:t>
      </w:r>
    </w:p>
    <w:p>
      <w:r>
        <w:t xml:space="preserve">401 </w:t>
      </w:r>
    </w:p>
    <w:p>
      <w:r>
        <w:t xml:space="preserve">}); </w:t>
      </w:r>
    </w:p>
    <w:p>
      <w:r>
        <w:t xml:space="preserve">} </w:t>
      </w:r>
    </w:p>
    <w:p>
      <w:r>
        <w:t xml:space="preserve">// </w:t>
      </w:r>
    </w:p>
    <w:p>
      <w:r>
        <w:t xml:space="preserve">Extract </w:t>
      </w:r>
    </w:p>
    <w:p>
      <w:r>
        <w:t xml:space="preserve">the </w:t>
      </w:r>
    </w:p>
    <w:p>
      <w:r>
        <w:t xml:space="preserve">paymentId </w:t>
      </w:r>
    </w:p>
    <w:p>
      <w:r>
        <w:t xml:space="preserve">from </w:t>
      </w:r>
    </w:p>
    <w:p>
      <w:r>
        <w:t xml:space="preserve">params </w:t>
      </w:r>
    </w:p>
    <w:p>
      <w:r>
        <w:t xml:space="preserve">const </w:t>
      </w:r>
    </w:p>
    <w:p>
      <w:r>
        <w:t xml:space="preserve">{ </w:t>
      </w:r>
    </w:p>
    <w:p>
      <w:r>
        <w:t xml:space="preserve">paymentId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// </w:t>
      </w:r>
    </w:p>
    <w:p>
      <w:r>
        <w:t xml:space="preserve">Connect </w:t>
      </w:r>
    </w:p>
    <w:p>
      <w:r>
        <w:t xml:space="preserve">to </w:t>
      </w:r>
    </w:p>
    <w:p>
      <w:r>
        <w:t xml:space="preserve">the </w:t>
      </w:r>
    </w:p>
    <w:p>
      <w:r>
        <w:t xml:space="preserve">database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// </w:t>
      </w:r>
    </w:p>
    <w:p>
      <w:r>
        <w:t xml:space="preserve">Find </w:t>
      </w:r>
    </w:p>
    <w:p>
      <w:r>
        <w:t xml:space="preserve">and </w:t>
      </w:r>
    </w:p>
    <w:p>
      <w:r>
        <w:t xml:space="preserve">delete </w:t>
      </w:r>
    </w:p>
    <w:p>
      <w:r>
        <w:t xml:space="preserve">the </w:t>
      </w:r>
    </w:p>
    <w:p>
      <w:r>
        <w:t xml:space="preserve">SupplierAccount </w:t>
      </w:r>
    </w:p>
    <w:p>
      <w:r>
        <w:t xml:space="preserve">by </w:t>
      </w:r>
    </w:p>
    <w:p>
      <w:r>
        <w:t xml:space="preserve">paymentId </w:t>
      </w:r>
    </w:p>
    <w:p>
      <w:r>
        <w:t xml:space="preserve">const </w:t>
      </w:r>
    </w:p>
    <w:p>
      <w:r>
        <w:t xml:space="preserve">account </w:t>
      </w:r>
    </w:p>
    <w:p>
      <w:r>
        <w:t xml:space="preserve">= </w:t>
      </w:r>
    </w:p>
    <w:p>
      <w:r>
        <w:t xml:space="preserve">await </w:t>
      </w:r>
    </w:p>
    <w:p>
      <w:r>
        <w:t xml:space="preserve">SupplierAccount.findByIdAndDelete(paymentId); </w:t>
      </w:r>
    </w:p>
    <w:p>
      <w:r>
        <w:t xml:space="preserve">// </w:t>
      </w:r>
    </w:p>
    <w:p>
      <w:r>
        <w:t xml:space="preserve">Check </w:t>
      </w:r>
    </w:p>
    <w:p>
      <w:r>
        <w:t xml:space="preserve">if </w:t>
      </w:r>
    </w:p>
    <w:p>
      <w:r>
        <w:t xml:space="preserve">the </w:t>
      </w:r>
    </w:p>
    <w:p>
      <w:r>
        <w:t xml:space="preserve">account </w:t>
      </w:r>
    </w:p>
    <w:p>
      <w:r>
        <w:t xml:space="preserve">was </w:t>
      </w:r>
    </w:p>
    <w:p>
      <w:r>
        <w:t xml:space="preserve">found </w:t>
      </w:r>
    </w:p>
    <w:p>
      <w:r>
        <w:t xml:space="preserve">and </w:t>
      </w:r>
    </w:p>
    <w:p>
      <w:r>
        <w:t xml:space="preserve">deleted </w:t>
      </w:r>
    </w:p>
    <w:p>
      <w:r>
        <w:t xml:space="preserve">if </w:t>
      </w:r>
    </w:p>
    <w:p>
      <w:r>
        <w:t xml:space="preserve">(!account)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'Payment </w:t>
      </w:r>
    </w:p>
    <w:p>
      <w:r>
        <w:t xml:space="preserve">not </w:t>
      </w:r>
    </w:p>
    <w:p>
      <w:r>
        <w:t xml:space="preserve">found', </w:t>
      </w:r>
    </w:p>
    <w:p>
      <w:r>
        <w:t xml:space="preserve">status: </w:t>
      </w:r>
    </w:p>
    <w:p>
      <w:r>
        <w:t xml:space="preserve">404 </w:t>
      </w:r>
    </w:p>
    <w:p>
      <w:r>
        <w:t xml:space="preserve">}); </w:t>
      </w:r>
    </w:p>
    <w:p>
      <w:r>
        <w:t xml:space="preserve">} </w:t>
      </w:r>
    </w:p>
    <w:p>
      <w:r>
        <w:t xml:space="preserve">// </w:t>
      </w:r>
    </w:p>
    <w:p>
      <w:r>
        <w:t xml:space="preserve">Return </w:t>
      </w:r>
    </w:p>
    <w:p>
      <w:r>
        <w:t xml:space="preserve">the </w:t>
      </w:r>
    </w:p>
    <w:p>
      <w:r>
        <w:t xml:space="preserve">deleted </w:t>
      </w:r>
    </w:p>
    <w:p>
      <w:r>
        <w:t xml:space="preserve">account </w:t>
      </w:r>
    </w:p>
    <w:p>
      <w:r>
        <w:t xml:space="preserve">with </w:t>
      </w:r>
    </w:p>
    <w:p>
      <w:r>
        <w:t xml:space="preserve">a </w:t>
      </w:r>
    </w:p>
    <w:p>
      <w:r>
        <w:t xml:space="preserve">success </w:t>
      </w:r>
    </w:p>
    <w:p>
      <w:r>
        <w:t xml:space="preserve">status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deletedAccount: </w:t>
      </w:r>
    </w:p>
    <w:p>
      <w:r>
        <w:t xml:space="preserve">account,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(error) </w:t>
      </w:r>
    </w:p>
    <w:p>
      <w:r>
        <w:t xml:space="preserve">{ </w:t>
      </w:r>
    </w:p>
    <w:p>
      <w:r>
        <w:t xml:space="preserve">console.error('Error </w:t>
      </w:r>
    </w:p>
    <w:p>
      <w:r>
        <w:t xml:space="preserve">deleting </w:t>
      </w:r>
    </w:p>
    <w:p>
      <w:r>
        <w:t xml:space="preserve">payment:', </w:t>
      </w:r>
    </w:p>
    <w:p>
      <w:r>
        <w:t xml:space="preserve">error); </w:t>
      </w:r>
    </w:p>
    <w:p>
      <w:r>
        <w:t xml:space="preserve">// </w:t>
      </w:r>
    </w:p>
    <w:p>
      <w:r>
        <w:t xml:space="preserve">Return </w:t>
      </w:r>
    </w:p>
    <w:p>
      <w:r>
        <w:t xml:space="preserve">an </w:t>
      </w:r>
    </w:p>
    <w:p>
      <w:r>
        <w:t xml:space="preserve">internal </w:t>
      </w:r>
    </w:p>
    <w:p>
      <w:r>
        <w:t xml:space="preserve">server </w:t>
      </w:r>
    </w:p>
    <w:p>
      <w:r>
        <w:t xml:space="preserve">error </w:t>
      </w:r>
    </w:p>
    <w:p>
      <w:r>
        <w:t xml:space="preserve">status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Error',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suppliers/[supplierId]/tripCount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tripSchema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const </w:t>
      </w:r>
    </w:p>
    <w:p>
      <w:r>
        <w:t xml:space="preserve">Trip </w:t>
      </w:r>
    </w:p>
    <w:p>
      <w:r>
        <w:t xml:space="preserve">= </w:t>
      </w:r>
    </w:p>
    <w:p>
      <w:r>
        <w:t xml:space="preserve">models.Trip </w:t>
      </w:r>
    </w:p>
    <w:p>
      <w:r>
        <w:t xml:space="preserve">|| </w:t>
      </w:r>
    </w:p>
    <w:p>
      <w:r>
        <w:t xml:space="preserve">model('Trip', </w:t>
      </w:r>
    </w:p>
    <w:p>
      <w:r>
        <w:t xml:space="preserve">tripSchema)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 </w:t>
      </w:r>
    </w:p>
    <w:p>
      <w:r>
        <w:t xml:space="preserve">: </w:t>
      </w:r>
    </w:p>
    <w:p>
      <w:r>
        <w:t xml:space="preserve">Request, </w:t>
      </w:r>
    </w:p>
    <w:p>
      <w:r>
        <w:t xml:space="preserve">{params} </w:t>
      </w:r>
    </w:p>
    <w:p>
      <w:r>
        <w:t xml:space="preserve">: </w:t>
      </w:r>
    </w:p>
    <w:p>
      <w:r>
        <w:t xml:space="preserve">{params </w:t>
      </w:r>
    </w:p>
    <w:p>
      <w:r>
        <w:t xml:space="preserve">: </w:t>
      </w:r>
    </w:p>
    <w:p>
      <w:r>
        <w:t xml:space="preserve">{supplierId </w:t>
      </w:r>
    </w:p>
    <w:p>
      <w:r>
        <w:t xml:space="preserve">: </w:t>
      </w:r>
    </w:p>
    <w:p>
      <w:r>
        <w:t xml:space="preserve">string}}){ </w:t>
      </w:r>
    </w:p>
    <w:p>
      <w:r>
        <w:t xml:space="preserve">try </w:t>
      </w:r>
    </w:p>
    <w:p>
      <w:r>
        <w:t xml:space="preserve">{ </w:t>
      </w:r>
    </w:p>
    <w:p>
      <w:r>
        <w:t xml:space="preserve">const </w:t>
      </w:r>
    </w:p>
    <w:p>
      <w:r>
        <w:t xml:space="preserve">{user, </w:t>
      </w:r>
    </w:p>
    <w:p>
      <w:r>
        <w:t xml:space="preserve">error}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 </w:t>
      </w:r>
    </w:p>
    <w:p>
      <w:r>
        <w:t xml:space="preserve">if(!user </w:t>
      </w:r>
    </w:p>
    <w:p>
      <w:r>
        <w:t xml:space="preserve">|| </w:t>
      </w:r>
    </w:p>
    <w:p>
      <w:r>
        <w:t xml:space="preserve">error){ </w:t>
      </w:r>
    </w:p>
    <w:p>
      <w:r>
        <w:t xml:space="preserve">return </w:t>
      </w:r>
    </w:p>
    <w:p>
      <w:r>
        <w:t xml:space="preserve">NextResponse.json({error}) </w:t>
      </w:r>
    </w:p>
    <w:p>
      <w:r>
        <w:t xml:space="preserve">} </w:t>
      </w:r>
    </w:p>
    <w:p>
      <w:r>
        <w:t xml:space="preserve">const </w:t>
      </w:r>
    </w:p>
    <w:p>
      <w:r>
        <w:t xml:space="preserve">{supplierId} </w:t>
      </w:r>
    </w:p>
    <w:p>
      <w:r>
        <w:t xml:space="preserve">= </w:t>
      </w:r>
    </w:p>
    <w:p>
      <w:r>
        <w:t xml:space="preserve">params </w:t>
      </w:r>
    </w:p>
    <w:p>
      <w:r>
        <w:t xml:space="preserve">await </w:t>
      </w:r>
    </w:p>
    <w:p>
      <w:r>
        <w:t xml:space="preserve">connectToDatabase() </w:t>
      </w:r>
    </w:p>
    <w:p>
      <w:r>
        <w:t xml:space="preserve">const </w:t>
      </w:r>
    </w:p>
    <w:p>
      <w:r>
        <w:t xml:space="preserve">tripCount </w:t>
      </w:r>
    </w:p>
    <w:p>
      <w:r>
        <w:t xml:space="preserve">= </w:t>
      </w:r>
    </w:p>
    <w:p>
      <w:r>
        <w:t xml:space="preserve">await </w:t>
      </w:r>
    </w:p>
    <w:p>
      <w:r>
        <w:t xml:space="preserve">Trip.countDocuments({user_id </w:t>
      </w:r>
    </w:p>
    <w:p>
      <w:r>
        <w:t xml:space="preserve">: </w:t>
      </w:r>
    </w:p>
    <w:p>
      <w:r>
        <w:t xml:space="preserve">user, </w:t>
      </w:r>
    </w:p>
    <w:p>
      <w:r>
        <w:t xml:space="preserve">supplier </w:t>
      </w:r>
    </w:p>
    <w:p>
      <w:r>
        <w:t xml:space="preserve">: </w:t>
      </w:r>
    </w:p>
    <w:p>
      <w:r>
        <w:t xml:space="preserve">supplierId}) </w:t>
      </w:r>
    </w:p>
    <w:p>
      <w:r>
        <w:t xml:space="preserve">return </w:t>
      </w:r>
    </w:p>
    <w:p>
      <w:r>
        <w:t xml:space="preserve">NextResponse.json({tripCount, </w:t>
      </w:r>
    </w:p>
    <w:p>
      <w:r>
        <w:t xml:space="preserve">status </w:t>
      </w:r>
    </w:p>
    <w:p>
      <w:r>
        <w:t xml:space="preserve">: </w:t>
      </w:r>
    </w:p>
    <w:p>
      <w:r>
        <w:t xml:space="preserve">200}) </w:t>
      </w:r>
    </w:p>
    <w:p>
      <w:r>
        <w:t xml:space="preserve">} </w:t>
      </w:r>
    </w:p>
    <w:p>
      <w:r>
        <w:t xml:space="preserve">catch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NextResponse.json({error, </w:t>
      </w:r>
    </w:p>
    <w:p>
      <w:r>
        <w:t xml:space="preserve">status </w:t>
      </w:r>
    </w:p>
    <w:p>
      <w:r>
        <w:t xml:space="preserve">: </w:t>
      </w:r>
    </w:p>
    <w:p>
      <w:r>
        <w:t xml:space="preserve">500})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tripCharges/[chargeId]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tripChargesSchema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const </w:t>
      </w:r>
    </w:p>
    <w:p>
      <w:r>
        <w:t xml:space="preserve">TripCharges </w:t>
      </w:r>
    </w:p>
    <w:p>
      <w:r>
        <w:t xml:space="preserve">= </w:t>
      </w:r>
    </w:p>
    <w:p>
      <w:r>
        <w:t xml:space="preserve">models.TripCharges </w:t>
      </w:r>
    </w:p>
    <w:p>
      <w:r>
        <w:t xml:space="preserve">|| </w:t>
      </w:r>
    </w:p>
    <w:p>
      <w:r>
        <w:t xml:space="preserve">model('TripCharges', </w:t>
      </w:r>
    </w:p>
    <w:p>
      <w:r>
        <w:t xml:space="preserve">tripChargesSchema)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DELETE(req: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chargeId: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{chargeId} </w:t>
      </w:r>
    </w:p>
    <w:p>
      <w:r>
        <w:t xml:space="preserve">= </w:t>
      </w:r>
    </w:p>
    <w:p>
      <w:r>
        <w:t xml:space="preserve">params </w:t>
      </w:r>
    </w:p>
    <w:p>
      <w:r>
        <w:t xml:space="preserve">try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(!user </w:t>
      </w:r>
    </w:p>
    <w:p>
      <w:r>
        <w:t xml:space="preserve">|| </w:t>
      </w:r>
    </w:p>
    <w:p>
      <w:r>
        <w:t xml:space="preserve">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expense </w:t>
      </w:r>
    </w:p>
    <w:p>
      <w:r>
        <w:t xml:space="preserve">= </w:t>
      </w:r>
    </w:p>
    <w:p>
      <w:r>
        <w:t xml:space="preserve">await </w:t>
      </w:r>
    </w:p>
    <w:p>
      <w:r>
        <w:t xml:space="preserve">TripCharges.findByIdAndDelete(chargeId); </w:t>
      </w:r>
    </w:p>
    <w:p>
      <w:r>
        <w:t xml:space="preserve">if </w:t>
      </w:r>
    </w:p>
    <w:p>
      <w:r>
        <w:t xml:space="preserve">(!expense)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'Expense </w:t>
      </w:r>
    </w:p>
    <w:p>
      <w:r>
        <w:t xml:space="preserve">not </w:t>
      </w:r>
    </w:p>
    <w:p>
      <w:r>
        <w:t xml:space="preserve">found'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404 </w:t>
      </w:r>
    </w:p>
    <w:p>
      <w:r>
        <w:t xml:space="preserve">}); </w:t>
      </w:r>
    </w:p>
    <w:p>
      <w:r>
        <w:t xml:space="preserve">}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status: </w:t>
      </w:r>
    </w:p>
    <w:p>
      <w:r>
        <w:t xml:space="preserve">200, </w:t>
      </w:r>
    </w:p>
    <w:p>
      <w:r>
        <w:t xml:space="preserve">charge: </w:t>
      </w:r>
    </w:p>
    <w:p>
      <w:r>
        <w:t xml:space="preserve">expense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'An </w:t>
      </w:r>
    </w:p>
    <w:p>
      <w:r>
        <w:t xml:space="preserve">error </w:t>
      </w:r>
    </w:p>
    <w:p>
      <w:r>
        <w:t xml:space="preserve">occurred </w:t>
      </w:r>
    </w:p>
    <w:p>
      <w:r>
        <w:t xml:space="preserve">while </w:t>
      </w:r>
    </w:p>
    <w:p>
      <w:r>
        <w:t xml:space="preserve">deleting </w:t>
      </w:r>
    </w:p>
    <w:p>
      <w:r>
        <w:t xml:space="preserve">the </w:t>
      </w:r>
    </w:p>
    <w:p>
      <w:r>
        <w:t xml:space="preserve">expense'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tripExpense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tripChargesSchema, </w:t>
      </w:r>
    </w:p>
    <w:p>
      <w:r>
        <w:t xml:space="preserve">ExpenseSchema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const </w:t>
      </w:r>
    </w:p>
    <w:p>
      <w:r>
        <w:t xml:space="preserve">TripCharges </w:t>
      </w:r>
    </w:p>
    <w:p>
      <w:r>
        <w:t xml:space="preserve">= </w:t>
      </w:r>
    </w:p>
    <w:p>
      <w:r>
        <w:t xml:space="preserve">models.TripCharges </w:t>
      </w:r>
    </w:p>
    <w:p>
      <w:r>
        <w:t xml:space="preserve">|| </w:t>
      </w:r>
    </w:p>
    <w:p>
      <w:r>
        <w:t xml:space="preserve">model('TripCharges', </w:t>
      </w:r>
    </w:p>
    <w:p>
      <w:r>
        <w:t xml:space="preserve">tripChargesSchema); </w:t>
      </w:r>
    </w:p>
    <w:p>
      <w:r>
        <w:t xml:space="preserve">const </w:t>
      </w:r>
    </w:p>
    <w:p>
      <w:r>
        <w:t xml:space="preserve">Expense </w:t>
      </w:r>
    </w:p>
    <w:p>
      <w:r>
        <w:t xml:space="preserve">= </w:t>
      </w:r>
    </w:p>
    <w:p>
      <w:r>
        <w:t xml:space="preserve">models.Expense </w:t>
      </w:r>
    </w:p>
    <w:p>
      <w:r>
        <w:t xml:space="preserve">|| </w:t>
      </w:r>
    </w:p>
    <w:p>
      <w:r>
        <w:t xml:space="preserve">model('Expense', </w:t>
      </w:r>
    </w:p>
    <w:p>
      <w:r>
        <w:t xml:space="preserve">ExpenseSchema);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GET(req: </w:t>
      </w:r>
    </w:p>
    <w:p>
      <w:r>
        <w:t xml:space="preserve">Request)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url </w:t>
      </w:r>
    </w:p>
    <w:p>
      <w:r>
        <w:t xml:space="preserve">= </w:t>
      </w:r>
    </w:p>
    <w:p>
      <w:r>
        <w:t xml:space="preserve">new </w:t>
      </w:r>
    </w:p>
    <w:p>
      <w:r>
        <w:t xml:space="preserve">URL(req.url); </w:t>
      </w:r>
    </w:p>
    <w:p>
      <w:r>
        <w:t xml:space="preserve">const </w:t>
      </w:r>
    </w:p>
    <w:p>
      <w:r>
        <w:t xml:space="preserve">month </w:t>
      </w:r>
    </w:p>
    <w:p>
      <w:r>
        <w:t xml:space="preserve">= </w:t>
      </w:r>
    </w:p>
    <w:p>
      <w:r>
        <w:t xml:space="preserve">url.searchParams.get('month'); </w:t>
      </w:r>
    </w:p>
    <w:p>
      <w:r>
        <w:t xml:space="preserve">const </w:t>
      </w:r>
    </w:p>
    <w:p>
      <w:r>
        <w:t xml:space="preserve">year </w:t>
      </w:r>
    </w:p>
    <w:p>
      <w:r>
        <w:t xml:space="preserve">= </w:t>
      </w:r>
    </w:p>
    <w:p>
      <w:r>
        <w:t xml:space="preserve">url.searchParams.get('year'); </w:t>
      </w:r>
    </w:p>
    <w:p>
      <w:r>
        <w:t xml:space="preserve">console.log(`${month} </w:t>
      </w:r>
    </w:p>
    <w:p>
      <w:r>
        <w:t xml:space="preserve">${year}`);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if </w:t>
      </w:r>
    </w:p>
    <w:p>
      <w:r>
        <w:t xml:space="preserve">(!month </w:t>
      </w:r>
    </w:p>
    <w:p>
      <w:r>
        <w:t xml:space="preserve">|| </w:t>
      </w:r>
    </w:p>
    <w:p>
      <w:r>
        <w:t xml:space="preserve">!year) </w:t>
      </w:r>
    </w:p>
    <w:p>
      <w:r>
        <w:t xml:space="preserve">{ </w:t>
      </w:r>
    </w:p>
    <w:p>
      <w:r>
        <w:t xml:space="preserve">const </w:t>
      </w:r>
    </w:p>
    <w:p>
      <w:r>
        <w:t xml:space="preserve">tripExpense </w:t>
      </w:r>
    </w:p>
    <w:p>
      <w:r>
        <w:t xml:space="preserve">= </w:t>
      </w:r>
    </w:p>
    <w:p>
      <w:r>
        <w:t xml:space="preserve">await </w:t>
      </w:r>
    </w:p>
    <w:p>
      <w:r>
        <w:t xml:space="preserve">Expense.find({ </w:t>
      </w:r>
    </w:p>
    <w:p>
      <w:r>
        <w:t xml:space="preserve">user_id: </w:t>
      </w:r>
    </w:p>
    <w:p>
      <w:r>
        <w:t xml:space="preserve">user </w:t>
      </w:r>
    </w:p>
    <w:p>
      <w:r>
        <w:t xml:space="preserve">}).lean();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tripExpense,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monthMap: </w:t>
      </w:r>
    </w:p>
    <w:p>
      <w:r>
        <w:t xml:space="preserve">{ </w:t>
      </w:r>
    </w:p>
    <w:p>
      <w:r>
        <w:t xml:space="preserve">[key: </w:t>
      </w:r>
    </w:p>
    <w:p>
      <w:r>
        <w:t xml:space="preserve">string]: </w:t>
      </w:r>
    </w:p>
    <w:p>
      <w:r>
        <w:t xml:space="preserve">number </w:t>
      </w:r>
    </w:p>
    <w:p>
      <w:r>
        <w:t xml:space="preserve">} </w:t>
      </w:r>
    </w:p>
    <w:p>
      <w:r>
        <w:t xml:space="preserve">= </w:t>
      </w:r>
    </w:p>
    <w:p>
      <w:r>
        <w:t xml:space="preserve">{ </w:t>
      </w:r>
    </w:p>
    <w:p>
      <w:r>
        <w:t xml:space="preserve">January: </w:t>
      </w:r>
    </w:p>
    <w:p>
      <w:r>
        <w:t xml:space="preserve">0, </w:t>
      </w:r>
    </w:p>
    <w:p>
      <w:r>
        <w:t xml:space="preserve">February: </w:t>
      </w:r>
    </w:p>
    <w:p>
      <w:r>
        <w:t xml:space="preserve">1, </w:t>
      </w:r>
    </w:p>
    <w:p>
      <w:r>
        <w:t xml:space="preserve">March: </w:t>
      </w:r>
    </w:p>
    <w:p>
      <w:r>
        <w:t xml:space="preserve">2, </w:t>
      </w:r>
    </w:p>
    <w:p>
      <w:r>
        <w:t xml:space="preserve">April: </w:t>
      </w:r>
    </w:p>
    <w:p>
      <w:r>
        <w:t xml:space="preserve">3, </w:t>
      </w:r>
    </w:p>
    <w:p>
      <w:r>
        <w:t xml:space="preserve">May: </w:t>
      </w:r>
    </w:p>
    <w:p>
      <w:r>
        <w:t xml:space="preserve">4, </w:t>
      </w:r>
    </w:p>
    <w:p>
      <w:r>
        <w:t xml:space="preserve">June: </w:t>
      </w:r>
    </w:p>
    <w:p>
      <w:r>
        <w:t xml:space="preserve">5, </w:t>
      </w:r>
    </w:p>
    <w:p>
      <w:r>
        <w:t xml:space="preserve">July: </w:t>
      </w:r>
    </w:p>
    <w:p>
      <w:r>
        <w:t xml:space="preserve">6, </w:t>
      </w:r>
    </w:p>
    <w:p>
      <w:r>
        <w:t xml:space="preserve">August: </w:t>
      </w:r>
    </w:p>
    <w:p>
      <w:r>
        <w:t xml:space="preserve">7, </w:t>
      </w:r>
    </w:p>
    <w:p>
      <w:r>
        <w:t xml:space="preserve">September: </w:t>
      </w:r>
    </w:p>
    <w:p>
      <w:r>
        <w:t xml:space="preserve">8, </w:t>
      </w:r>
    </w:p>
    <w:p>
      <w:r>
        <w:t xml:space="preserve">October: </w:t>
      </w:r>
    </w:p>
    <w:p>
      <w:r>
        <w:t xml:space="preserve">9, </w:t>
      </w:r>
    </w:p>
    <w:p>
      <w:r>
        <w:t xml:space="preserve">November: </w:t>
      </w:r>
    </w:p>
    <w:p>
      <w:r>
        <w:t xml:space="preserve">10, </w:t>
      </w:r>
    </w:p>
    <w:p>
      <w:r>
        <w:t xml:space="preserve">December: </w:t>
      </w:r>
    </w:p>
    <w:p>
      <w:r>
        <w:t xml:space="preserve">11 </w:t>
      </w:r>
    </w:p>
    <w:p>
      <w:r>
        <w:t xml:space="preserve">}; </w:t>
      </w:r>
    </w:p>
    <w:p>
      <w:r>
        <w:t xml:space="preserve">const </w:t>
      </w:r>
    </w:p>
    <w:p>
      <w:r>
        <w:t xml:space="preserve">monthNumber </w:t>
      </w:r>
    </w:p>
    <w:p>
      <w:r>
        <w:t xml:space="preserve">= </w:t>
      </w:r>
    </w:p>
    <w:p>
      <w:r>
        <w:t xml:space="preserve">monthMap[month]; </w:t>
      </w:r>
    </w:p>
    <w:p>
      <w:r>
        <w:t xml:space="preserve">if </w:t>
      </w:r>
    </w:p>
    <w:p>
      <w:r>
        <w:t xml:space="preserve">(monthNumber </w:t>
      </w:r>
    </w:p>
    <w:p>
      <w:r>
        <w:t xml:space="preserve">=== </w:t>
      </w:r>
    </w:p>
    <w:p>
      <w:r>
        <w:t xml:space="preserve">undefined)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'Invalid </w:t>
      </w:r>
    </w:p>
    <w:p>
      <w:r>
        <w:t xml:space="preserve">month </w:t>
      </w:r>
    </w:p>
    <w:p>
      <w:r>
        <w:t xml:space="preserve">name', </w:t>
      </w:r>
    </w:p>
    <w:p>
      <w:r>
        <w:t xml:space="preserve">status: </w:t>
      </w:r>
    </w:p>
    <w:p>
      <w:r>
        <w:t xml:space="preserve">400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startDate </w:t>
      </w:r>
    </w:p>
    <w:p>
      <w:r>
        <w:t xml:space="preserve">= </w:t>
      </w:r>
    </w:p>
    <w:p>
      <w:r>
        <w:t xml:space="preserve">new </w:t>
      </w:r>
    </w:p>
    <w:p>
      <w:r>
        <w:t xml:space="preserve">Date(parseInt(year), </w:t>
      </w:r>
    </w:p>
    <w:p>
      <w:r>
        <w:t xml:space="preserve">monthNumber, </w:t>
      </w:r>
    </w:p>
    <w:p>
      <w:r>
        <w:t xml:space="preserve">1); </w:t>
      </w:r>
    </w:p>
    <w:p>
      <w:r>
        <w:t xml:space="preserve">console.log('Start </w:t>
      </w:r>
    </w:p>
    <w:p>
      <w:r>
        <w:t xml:space="preserve">Date </w:t>
      </w:r>
    </w:p>
    <w:p>
      <w:r>
        <w:t xml:space="preserve">: </w:t>
      </w:r>
    </w:p>
    <w:p>
      <w:r>
        <w:t xml:space="preserve">' </w:t>
      </w:r>
    </w:p>
    <w:p>
      <w:r>
        <w:t xml:space="preserve">+ </w:t>
      </w:r>
    </w:p>
    <w:p>
      <w:r>
        <w:t xml:space="preserve">startDate); </w:t>
      </w:r>
    </w:p>
    <w:p>
      <w:r>
        <w:t xml:space="preserve">const </w:t>
      </w:r>
    </w:p>
    <w:p>
      <w:r>
        <w:t xml:space="preserve">endDate </w:t>
      </w:r>
    </w:p>
    <w:p>
      <w:r>
        <w:t xml:space="preserve">= </w:t>
      </w:r>
    </w:p>
    <w:p>
      <w:r>
        <w:t xml:space="preserve">new </w:t>
      </w:r>
    </w:p>
    <w:p>
      <w:r>
        <w:t xml:space="preserve">Date(parseInt(year), </w:t>
      </w:r>
    </w:p>
    <w:p>
      <w:r>
        <w:t xml:space="preserve">monthNumber </w:t>
      </w:r>
    </w:p>
    <w:p>
      <w:r>
        <w:t xml:space="preserve">+ </w:t>
      </w:r>
    </w:p>
    <w:p>
      <w:r>
        <w:t xml:space="preserve">1, </w:t>
      </w:r>
    </w:p>
    <w:p>
      <w:r>
        <w:t xml:space="preserve">1); </w:t>
      </w:r>
    </w:p>
    <w:p>
      <w:r>
        <w:t xml:space="preserve">console.log('End </w:t>
      </w:r>
    </w:p>
    <w:p>
      <w:r>
        <w:t xml:space="preserve">Date </w:t>
      </w:r>
    </w:p>
    <w:p>
      <w:r>
        <w:t xml:space="preserve">: </w:t>
      </w:r>
    </w:p>
    <w:p>
      <w:r>
        <w:t xml:space="preserve">' </w:t>
      </w:r>
    </w:p>
    <w:p>
      <w:r>
        <w:t xml:space="preserve">+ </w:t>
      </w:r>
    </w:p>
    <w:p>
      <w:r>
        <w:t xml:space="preserve">endDate); </w:t>
      </w:r>
    </w:p>
    <w:p>
      <w:r>
        <w:t xml:space="preserve">try </w:t>
      </w:r>
    </w:p>
    <w:p>
      <w:r>
        <w:t xml:space="preserve">{ </w:t>
      </w:r>
    </w:p>
    <w:p>
      <w:r>
        <w:t xml:space="preserve">const </w:t>
      </w:r>
    </w:p>
    <w:p>
      <w:r>
        <w:t xml:space="preserve">[tripExpense, </w:t>
      </w:r>
    </w:p>
    <w:p>
      <w:r>
        <w:t xml:space="preserve">truckExpense] </w:t>
      </w:r>
    </w:p>
    <w:p>
      <w:r>
        <w:t xml:space="preserve">= </w:t>
      </w:r>
    </w:p>
    <w:p>
      <w:r>
        <w:t xml:space="preserve">await </w:t>
      </w:r>
    </w:p>
    <w:p>
      <w:r>
        <w:t xml:space="preserve">Promise.all([ </w:t>
      </w:r>
    </w:p>
    <w:p>
      <w:r>
        <w:t xml:space="preserve">TripCharges.find({ </w:t>
      </w:r>
    </w:p>
    <w:p>
      <w:r>
        <w:t xml:space="preserve">user_id: </w:t>
      </w:r>
    </w:p>
    <w:p>
      <w:r>
        <w:t xml:space="preserve">user, </w:t>
      </w:r>
    </w:p>
    <w:p>
      <w:r>
        <w:t xml:space="preserve">date: </w:t>
      </w:r>
    </w:p>
    <w:p>
      <w:r>
        <w:t xml:space="preserve">{ </w:t>
      </w:r>
    </w:p>
    <w:p>
      <w:r>
        <w:t xml:space="preserve">$gte: </w:t>
      </w:r>
    </w:p>
    <w:p>
      <w:r>
        <w:t xml:space="preserve">startDate, </w:t>
      </w:r>
    </w:p>
    <w:p>
      <w:r>
        <w:t xml:space="preserve">$lt: </w:t>
      </w:r>
    </w:p>
    <w:p>
      <w:r>
        <w:t xml:space="preserve">endDate </w:t>
      </w:r>
    </w:p>
    <w:p>
      <w:r>
        <w:t xml:space="preserve">}, </w:t>
      </w:r>
    </w:p>
    <w:p>
      <w:r>
        <w:t xml:space="preserve">partyBill: </w:t>
      </w:r>
    </w:p>
    <w:p>
      <w:r>
        <w:t xml:space="preserve">false </w:t>
      </w:r>
    </w:p>
    <w:p>
      <w:r>
        <w:t xml:space="preserve">}).lean(), </w:t>
      </w:r>
    </w:p>
    <w:p>
      <w:r>
        <w:t xml:space="preserve">Expense.find({ </w:t>
      </w:r>
    </w:p>
    <w:p>
      <w:r>
        <w:t xml:space="preserve">user_id: </w:t>
      </w:r>
    </w:p>
    <w:p>
      <w:r>
        <w:t xml:space="preserve">user, </w:t>
      </w:r>
    </w:p>
    <w:p>
      <w:r>
        <w:t xml:space="preserve">date: </w:t>
      </w:r>
    </w:p>
    <w:p>
      <w:r>
        <w:t xml:space="preserve">{ </w:t>
      </w:r>
    </w:p>
    <w:p>
      <w:r>
        <w:t xml:space="preserve">$gte: </w:t>
      </w:r>
    </w:p>
    <w:p>
      <w:r>
        <w:t xml:space="preserve">startDate, </w:t>
      </w:r>
    </w:p>
    <w:p>
      <w:r>
        <w:t xml:space="preserve">$lt: </w:t>
      </w:r>
    </w:p>
    <w:p>
      <w:r>
        <w:t xml:space="preserve">endDate </w:t>
      </w:r>
    </w:p>
    <w:p>
      <w:r>
        <w:t xml:space="preserve">}, </w:t>
      </w:r>
    </w:p>
    <w:p>
      <w:r>
        <w:t xml:space="preserve">trip_id: </w:t>
      </w:r>
    </w:p>
    <w:p>
      <w:r>
        <w:t xml:space="preserve">{ </w:t>
      </w:r>
    </w:p>
    <w:p>
      <w:r>
        <w:t xml:space="preserve">$exists: </w:t>
      </w:r>
    </w:p>
    <w:p>
      <w:r>
        <w:t xml:space="preserve">true, </w:t>
      </w:r>
    </w:p>
    <w:p>
      <w:r>
        <w:t xml:space="preserve">$ne: </w:t>
      </w:r>
    </w:p>
    <w:p>
      <w:r>
        <w:t xml:space="preserve">'' </w:t>
      </w:r>
    </w:p>
    <w:p>
      <w:r>
        <w:t xml:space="preserve">} </w:t>
      </w:r>
    </w:p>
    <w:p>
      <w:r>
        <w:t xml:space="preserve">}).lean() </w:t>
      </w:r>
    </w:p>
    <w:p>
      <w:r>
        <w:t xml:space="preserve">]); </w:t>
      </w:r>
    </w:p>
    <w:p>
      <w:r>
        <w:t xml:space="preserve">const </w:t>
      </w:r>
    </w:p>
    <w:p>
      <w:r>
        <w:t xml:space="preserve">combinedExpenses </w:t>
      </w:r>
    </w:p>
    <w:p>
      <w:r>
        <w:t xml:space="preserve">= </w:t>
      </w:r>
    </w:p>
    <w:p>
      <w:r>
        <w:t xml:space="preserve">[...tripExpense, </w:t>
      </w:r>
    </w:p>
    <w:p>
      <w:r>
        <w:t xml:space="preserve">...truckExpense];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combinedExpenses,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(err: </w:t>
      </w:r>
    </w:p>
    <w:p>
      <w:r>
        <w:t xml:space="preserve">any) </w:t>
      </w:r>
    </w:p>
    <w:p>
      <w:r>
        <w:t xml:space="preserve">{ </w:t>
      </w:r>
    </w:p>
    <w:p>
      <w:r>
        <w:t xml:space="preserve">console.log(err);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err.message,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tripExpense/calculate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tripChargesSchema, </w:t>
      </w:r>
    </w:p>
    <w:p>
      <w:r>
        <w:t xml:space="preserve">ExpenseSchema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const </w:t>
      </w:r>
    </w:p>
    <w:p>
      <w:r>
        <w:t xml:space="preserve">TripCharges </w:t>
      </w:r>
    </w:p>
    <w:p>
      <w:r>
        <w:t xml:space="preserve">= </w:t>
      </w:r>
    </w:p>
    <w:p>
      <w:r>
        <w:t xml:space="preserve">models.TripCharges </w:t>
      </w:r>
    </w:p>
    <w:p>
      <w:r>
        <w:t xml:space="preserve">|| </w:t>
      </w:r>
    </w:p>
    <w:p>
      <w:r>
        <w:t xml:space="preserve">model('TripCharges', </w:t>
      </w:r>
    </w:p>
    <w:p>
      <w:r>
        <w:t xml:space="preserve">tripChargesSchema); </w:t>
      </w:r>
    </w:p>
    <w:p>
      <w:r>
        <w:t xml:space="preserve">const </w:t>
      </w:r>
    </w:p>
    <w:p>
      <w:r>
        <w:t xml:space="preserve">Expense </w:t>
      </w:r>
    </w:p>
    <w:p>
      <w:r>
        <w:t xml:space="preserve">= </w:t>
      </w:r>
    </w:p>
    <w:p>
      <w:r>
        <w:t xml:space="preserve">models.Expense </w:t>
      </w:r>
    </w:p>
    <w:p>
      <w:r>
        <w:t xml:space="preserve">|| </w:t>
      </w:r>
    </w:p>
    <w:p>
      <w:r>
        <w:t xml:space="preserve">model('Expense', </w:t>
      </w:r>
    </w:p>
    <w:p>
      <w:r>
        <w:t xml:space="preserve">ExpenseSchema);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GET(req: </w:t>
      </w:r>
    </w:p>
    <w:p>
      <w:r>
        <w:t xml:space="preserve">Request)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401 </w:t>
      </w:r>
    </w:p>
    <w:p>
      <w:r>
        <w:t xml:space="preserve">}); </w:t>
      </w:r>
    </w:p>
    <w:p>
      <w:r>
        <w:t xml:space="preserve">// </w:t>
      </w:r>
    </w:p>
    <w:p>
      <w:r>
        <w:t xml:space="preserve">Unauthorized </w:t>
      </w:r>
    </w:p>
    <w:p>
      <w:r>
        <w:t xml:space="preserve">} </w:t>
      </w:r>
    </w:p>
    <w:p>
      <w:r>
        <w:t xml:space="preserve">const </w:t>
      </w:r>
    </w:p>
    <w:p>
      <w:r>
        <w:t xml:space="preserve">url </w:t>
      </w:r>
    </w:p>
    <w:p>
      <w:r>
        <w:t xml:space="preserve">= </w:t>
      </w:r>
    </w:p>
    <w:p>
      <w:r>
        <w:t xml:space="preserve">new </w:t>
      </w:r>
    </w:p>
    <w:p>
      <w:r>
        <w:t xml:space="preserve">URL(req.url); </w:t>
      </w:r>
    </w:p>
    <w:p>
      <w:r>
        <w:t xml:space="preserve">const </w:t>
      </w:r>
    </w:p>
    <w:p>
      <w:r>
        <w:t xml:space="preserve">month </w:t>
      </w:r>
    </w:p>
    <w:p>
      <w:r>
        <w:t xml:space="preserve">= </w:t>
      </w:r>
    </w:p>
    <w:p>
      <w:r>
        <w:t xml:space="preserve">url.searchParams.get('month'); </w:t>
      </w:r>
    </w:p>
    <w:p>
      <w:r>
        <w:t xml:space="preserve">const </w:t>
      </w:r>
    </w:p>
    <w:p>
      <w:r>
        <w:t xml:space="preserve">year </w:t>
      </w:r>
    </w:p>
    <w:p>
      <w:r>
        <w:t xml:space="preserve">= </w:t>
      </w:r>
    </w:p>
    <w:p>
      <w:r>
        <w:t xml:space="preserve">url.searchParams.get('year');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if </w:t>
      </w:r>
    </w:p>
    <w:p>
      <w:r>
        <w:t xml:space="preserve">(!month </w:t>
      </w:r>
    </w:p>
    <w:p>
      <w:r>
        <w:t xml:space="preserve">|| </w:t>
      </w:r>
    </w:p>
    <w:p>
      <w:r>
        <w:t xml:space="preserve">!year) </w:t>
      </w:r>
    </w:p>
    <w:p>
      <w:r>
        <w:t xml:space="preserve">{ </w:t>
      </w:r>
    </w:p>
    <w:p>
      <w:r>
        <w:t xml:space="preserve">const </w:t>
      </w:r>
    </w:p>
    <w:p>
      <w:r>
        <w:t xml:space="preserve">tripExpense </w:t>
      </w:r>
    </w:p>
    <w:p>
      <w:r>
        <w:t xml:space="preserve">= </w:t>
      </w:r>
    </w:p>
    <w:p>
      <w:r>
        <w:t xml:space="preserve">await </w:t>
      </w:r>
    </w:p>
    <w:p>
      <w:r>
        <w:t xml:space="preserve">Expense.find({ </w:t>
      </w:r>
    </w:p>
    <w:p>
      <w:r>
        <w:t xml:space="preserve">user_id: </w:t>
      </w:r>
    </w:p>
    <w:p>
      <w:r>
        <w:t xml:space="preserve">user </w:t>
      </w:r>
    </w:p>
    <w:p>
      <w:r>
        <w:t xml:space="preserve">}).lean(); </w:t>
      </w:r>
    </w:p>
    <w:p>
      <w:r>
        <w:t xml:space="preserve">// </w:t>
      </w:r>
    </w:p>
    <w:p>
      <w:r>
        <w:t xml:space="preserve">Calculate </w:t>
      </w:r>
    </w:p>
    <w:p>
      <w:r>
        <w:t xml:space="preserve">total </w:t>
      </w:r>
    </w:p>
    <w:p>
      <w:r>
        <w:t xml:space="preserve">expense </w:t>
      </w:r>
    </w:p>
    <w:p>
      <w:r>
        <w:t xml:space="preserve">const </w:t>
      </w:r>
    </w:p>
    <w:p>
      <w:r>
        <w:t xml:space="preserve">totalExpense </w:t>
      </w:r>
    </w:p>
    <w:p>
      <w:r>
        <w:t xml:space="preserve">= </w:t>
      </w:r>
    </w:p>
    <w:p>
      <w:r>
        <w:t xml:space="preserve">tripExpense.reduce((sum, </w:t>
      </w:r>
    </w:p>
    <w:p>
      <w:r>
        <w:t xml:space="preserve">expense) </w:t>
      </w:r>
    </w:p>
    <w:p>
      <w:r>
        <w:t xml:space="preserve">=&gt; </w:t>
      </w:r>
    </w:p>
    <w:p>
      <w:r>
        <w:t xml:space="preserve">sum </w:t>
      </w:r>
    </w:p>
    <w:p>
      <w:r>
        <w:t xml:space="preserve">+ </w:t>
      </w:r>
    </w:p>
    <w:p>
      <w:r>
        <w:t xml:space="preserve">(expense.amount </w:t>
      </w:r>
    </w:p>
    <w:p>
      <w:r>
        <w:t xml:space="preserve">|| </w:t>
      </w:r>
    </w:p>
    <w:p>
      <w:r>
        <w:t xml:space="preserve">0), </w:t>
      </w:r>
    </w:p>
    <w:p>
      <w:r>
        <w:t xml:space="preserve">0);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tripExpense, </w:t>
      </w:r>
    </w:p>
    <w:p>
      <w:r>
        <w:t xml:space="preserve">totalExpense,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monthMap: </w:t>
      </w:r>
    </w:p>
    <w:p>
      <w:r>
        <w:t xml:space="preserve">{ </w:t>
      </w:r>
    </w:p>
    <w:p>
      <w:r>
        <w:t xml:space="preserve">[key: </w:t>
      </w:r>
    </w:p>
    <w:p>
      <w:r>
        <w:t xml:space="preserve">string]: </w:t>
      </w:r>
    </w:p>
    <w:p>
      <w:r>
        <w:t xml:space="preserve">number </w:t>
      </w:r>
    </w:p>
    <w:p>
      <w:r>
        <w:t xml:space="preserve">} </w:t>
      </w:r>
    </w:p>
    <w:p>
      <w:r>
        <w:t xml:space="preserve">= </w:t>
      </w:r>
    </w:p>
    <w:p>
      <w:r>
        <w:t xml:space="preserve">{ </w:t>
      </w:r>
    </w:p>
    <w:p>
      <w:r>
        <w:t xml:space="preserve">January: </w:t>
      </w:r>
    </w:p>
    <w:p>
      <w:r>
        <w:t xml:space="preserve">0, </w:t>
      </w:r>
    </w:p>
    <w:p>
      <w:r>
        <w:t xml:space="preserve">February: </w:t>
      </w:r>
    </w:p>
    <w:p>
      <w:r>
        <w:t xml:space="preserve">1, </w:t>
      </w:r>
    </w:p>
    <w:p>
      <w:r>
        <w:t xml:space="preserve">March: </w:t>
      </w:r>
    </w:p>
    <w:p>
      <w:r>
        <w:t xml:space="preserve">2, </w:t>
      </w:r>
    </w:p>
    <w:p>
      <w:r>
        <w:t xml:space="preserve">April: </w:t>
      </w:r>
    </w:p>
    <w:p>
      <w:r>
        <w:t xml:space="preserve">3, </w:t>
      </w:r>
    </w:p>
    <w:p>
      <w:r>
        <w:t xml:space="preserve">May: </w:t>
      </w:r>
    </w:p>
    <w:p>
      <w:r>
        <w:t xml:space="preserve">4, </w:t>
      </w:r>
    </w:p>
    <w:p>
      <w:r>
        <w:t xml:space="preserve">June: </w:t>
      </w:r>
    </w:p>
    <w:p>
      <w:r>
        <w:t xml:space="preserve">5, </w:t>
      </w:r>
    </w:p>
    <w:p>
      <w:r>
        <w:t xml:space="preserve">July: </w:t>
      </w:r>
    </w:p>
    <w:p>
      <w:r>
        <w:t xml:space="preserve">6, </w:t>
      </w:r>
    </w:p>
    <w:p>
      <w:r>
        <w:t xml:space="preserve">August: </w:t>
      </w:r>
    </w:p>
    <w:p>
      <w:r>
        <w:t xml:space="preserve">7, </w:t>
      </w:r>
    </w:p>
    <w:p>
      <w:r>
        <w:t xml:space="preserve">September: </w:t>
      </w:r>
    </w:p>
    <w:p>
      <w:r>
        <w:t xml:space="preserve">8, </w:t>
      </w:r>
    </w:p>
    <w:p>
      <w:r>
        <w:t xml:space="preserve">October: </w:t>
      </w:r>
    </w:p>
    <w:p>
      <w:r>
        <w:t xml:space="preserve">9, </w:t>
      </w:r>
    </w:p>
    <w:p>
      <w:r>
        <w:t xml:space="preserve">November: </w:t>
      </w:r>
    </w:p>
    <w:p>
      <w:r>
        <w:t xml:space="preserve">10, </w:t>
      </w:r>
    </w:p>
    <w:p>
      <w:r>
        <w:t xml:space="preserve">December: </w:t>
      </w:r>
    </w:p>
    <w:p>
      <w:r>
        <w:t xml:space="preserve">11 </w:t>
      </w:r>
    </w:p>
    <w:p>
      <w:r>
        <w:t xml:space="preserve">}; </w:t>
      </w:r>
    </w:p>
    <w:p>
      <w:r>
        <w:t xml:space="preserve">const </w:t>
      </w:r>
    </w:p>
    <w:p>
      <w:r>
        <w:t xml:space="preserve">monthNumber </w:t>
      </w:r>
    </w:p>
    <w:p>
      <w:r>
        <w:t xml:space="preserve">= </w:t>
      </w:r>
    </w:p>
    <w:p>
      <w:r>
        <w:t xml:space="preserve">monthMap[month]; </w:t>
      </w:r>
    </w:p>
    <w:p>
      <w:r>
        <w:t xml:space="preserve">if </w:t>
      </w:r>
    </w:p>
    <w:p>
      <w:r>
        <w:t xml:space="preserve">(monthNumber </w:t>
      </w:r>
    </w:p>
    <w:p>
      <w:r>
        <w:t xml:space="preserve">=== </w:t>
      </w:r>
    </w:p>
    <w:p>
      <w:r>
        <w:t xml:space="preserve">undefined)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'Invalid </w:t>
      </w:r>
    </w:p>
    <w:p>
      <w:r>
        <w:t xml:space="preserve">month </w:t>
      </w:r>
    </w:p>
    <w:p>
      <w:r>
        <w:t xml:space="preserve">name', </w:t>
      </w:r>
    </w:p>
    <w:p>
      <w:r>
        <w:t xml:space="preserve">status: </w:t>
      </w:r>
    </w:p>
    <w:p>
      <w:r>
        <w:t xml:space="preserve">400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startDate </w:t>
      </w:r>
    </w:p>
    <w:p>
      <w:r>
        <w:t xml:space="preserve">= </w:t>
      </w:r>
    </w:p>
    <w:p>
      <w:r>
        <w:t xml:space="preserve">new </w:t>
      </w:r>
    </w:p>
    <w:p>
      <w:r>
        <w:t xml:space="preserve">Date(parseInt(year), </w:t>
      </w:r>
    </w:p>
    <w:p>
      <w:r>
        <w:t xml:space="preserve">monthNumber, </w:t>
      </w:r>
    </w:p>
    <w:p>
      <w:r>
        <w:t xml:space="preserve">1); </w:t>
      </w:r>
    </w:p>
    <w:p>
      <w:r>
        <w:t xml:space="preserve">const </w:t>
      </w:r>
    </w:p>
    <w:p>
      <w:r>
        <w:t xml:space="preserve">endDate </w:t>
      </w:r>
    </w:p>
    <w:p>
      <w:r>
        <w:t xml:space="preserve">= </w:t>
      </w:r>
    </w:p>
    <w:p>
      <w:r>
        <w:t xml:space="preserve">new </w:t>
      </w:r>
    </w:p>
    <w:p>
      <w:r>
        <w:t xml:space="preserve">Date(parseInt(year), </w:t>
      </w:r>
    </w:p>
    <w:p>
      <w:r>
        <w:t xml:space="preserve">monthNumber </w:t>
      </w:r>
    </w:p>
    <w:p>
      <w:r>
        <w:t xml:space="preserve">+ </w:t>
      </w:r>
    </w:p>
    <w:p>
      <w:r>
        <w:t xml:space="preserve">1, </w:t>
      </w:r>
    </w:p>
    <w:p>
      <w:r>
        <w:t xml:space="preserve">1); </w:t>
      </w:r>
    </w:p>
    <w:p>
      <w:r>
        <w:t xml:space="preserve">try </w:t>
      </w:r>
    </w:p>
    <w:p>
      <w:r>
        <w:t xml:space="preserve">{ </w:t>
      </w:r>
    </w:p>
    <w:p>
      <w:r>
        <w:t xml:space="preserve">const </w:t>
      </w:r>
    </w:p>
    <w:p>
      <w:r>
        <w:t xml:space="preserve">[tripExpense, </w:t>
      </w:r>
    </w:p>
    <w:p>
      <w:r>
        <w:t xml:space="preserve">truckExpense] </w:t>
      </w:r>
    </w:p>
    <w:p>
      <w:r>
        <w:t xml:space="preserve">= </w:t>
      </w:r>
    </w:p>
    <w:p>
      <w:r>
        <w:t xml:space="preserve">await </w:t>
      </w:r>
    </w:p>
    <w:p>
      <w:r>
        <w:t xml:space="preserve">Promise.all([ </w:t>
      </w:r>
    </w:p>
    <w:p>
      <w:r>
        <w:t xml:space="preserve">TripCharges.find({ </w:t>
      </w:r>
    </w:p>
    <w:p>
      <w:r>
        <w:t xml:space="preserve">user_id: </w:t>
      </w:r>
    </w:p>
    <w:p>
      <w:r>
        <w:t xml:space="preserve">user, </w:t>
      </w:r>
    </w:p>
    <w:p>
      <w:r>
        <w:t xml:space="preserve">date: </w:t>
      </w:r>
    </w:p>
    <w:p>
      <w:r>
        <w:t xml:space="preserve">{ </w:t>
      </w:r>
    </w:p>
    <w:p>
      <w:r>
        <w:t xml:space="preserve">$gte: </w:t>
      </w:r>
    </w:p>
    <w:p>
      <w:r>
        <w:t xml:space="preserve">startDate, </w:t>
      </w:r>
    </w:p>
    <w:p>
      <w:r>
        <w:t xml:space="preserve">$lt: </w:t>
      </w:r>
    </w:p>
    <w:p>
      <w:r>
        <w:t xml:space="preserve">endDate </w:t>
      </w:r>
    </w:p>
    <w:p>
      <w:r>
        <w:t xml:space="preserve">}, </w:t>
      </w:r>
    </w:p>
    <w:p>
      <w:r>
        <w:t xml:space="preserve">partyBill: </w:t>
      </w:r>
    </w:p>
    <w:p>
      <w:r>
        <w:t xml:space="preserve">false </w:t>
      </w:r>
    </w:p>
    <w:p>
      <w:r>
        <w:t xml:space="preserve">}).lean(), </w:t>
      </w:r>
    </w:p>
    <w:p>
      <w:r>
        <w:t xml:space="preserve">Expense.find({ </w:t>
      </w:r>
    </w:p>
    <w:p>
      <w:r>
        <w:t xml:space="preserve">user_id: </w:t>
      </w:r>
    </w:p>
    <w:p>
      <w:r>
        <w:t xml:space="preserve">user, </w:t>
      </w:r>
    </w:p>
    <w:p>
      <w:r>
        <w:t xml:space="preserve">date: </w:t>
      </w:r>
    </w:p>
    <w:p>
      <w:r>
        <w:t xml:space="preserve">{ </w:t>
      </w:r>
    </w:p>
    <w:p>
      <w:r>
        <w:t xml:space="preserve">$gte: </w:t>
      </w:r>
    </w:p>
    <w:p>
      <w:r>
        <w:t xml:space="preserve">startDate, </w:t>
      </w:r>
    </w:p>
    <w:p>
      <w:r>
        <w:t xml:space="preserve">$lt: </w:t>
      </w:r>
    </w:p>
    <w:p>
      <w:r>
        <w:t xml:space="preserve">endDate </w:t>
      </w:r>
    </w:p>
    <w:p>
      <w:r>
        <w:t xml:space="preserve">}, </w:t>
      </w:r>
    </w:p>
    <w:p>
      <w:r>
        <w:t xml:space="preserve">trip_id: </w:t>
      </w:r>
    </w:p>
    <w:p>
      <w:r>
        <w:t xml:space="preserve">{ </w:t>
      </w:r>
    </w:p>
    <w:p>
      <w:r>
        <w:t xml:space="preserve">$exists: </w:t>
      </w:r>
    </w:p>
    <w:p>
      <w:r>
        <w:t xml:space="preserve">true, </w:t>
      </w:r>
    </w:p>
    <w:p>
      <w:r>
        <w:t xml:space="preserve">$ne: </w:t>
      </w:r>
    </w:p>
    <w:p>
      <w:r>
        <w:t xml:space="preserve">'' </w:t>
      </w:r>
    </w:p>
    <w:p>
      <w:r>
        <w:t xml:space="preserve">} </w:t>
      </w:r>
    </w:p>
    <w:p>
      <w:r>
        <w:t xml:space="preserve">}).lean() </w:t>
      </w:r>
    </w:p>
    <w:p>
      <w:r>
        <w:t xml:space="preserve">]); </w:t>
      </w:r>
    </w:p>
    <w:p>
      <w:r>
        <w:t xml:space="preserve">// </w:t>
      </w:r>
    </w:p>
    <w:p>
      <w:r>
        <w:t xml:space="preserve">Combine </w:t>
      </w:r>
    </w:p>
    <w:p>
      <w:r>
        <w:t xml:space="preserve">expenses </w:t>
      </w:r>
    </w:p>
    <w:p>
      <w:r>
        <w:t xml:space="preserve">and </w:t>
      </w:r>
    </w:p>
    <w:p>
      <w:r>
        <w:t xml:space="preserve">calculate </w:t>
      </w:r>
    </w:p>
    <w:p>
      <w:r>
        <w:t xml:space="preserve">the </w:t>
      </w:r>
    </w:p>
    <w:p>
      <w:r>
        <w:t xml:space="preserve">total </w:t>
      </w:r>
    </w:p>
    <w:p>
      <w:r>
        <w:t xml:space="preserve">const </w:t>
      </w:r>
    </w:p>
    <w:p>
      <w:r>
        <w:t xml:space="preserve">combinedExpenses </w:t>
      </w:r>
    </w:p>
    <w:p>
      <w:r>
        <w:t xml:space="preserve">= </w:t>
      </w:r>
    </w:p>
    <w:p>
      <w:r>
        <w:t xml:space="preserve">[...tripExpense, </w:t>
      </w:r>
    </w:p>
    <w:p>
      <w:r>
        <w:t xml:space="preserve">...truckExpense]; </w:t>
      </w:r>
    </w:p>
    <w:p>
      <w:r>
        <w:t xml:space="preserve">const </w:t>
      </w:r>
    </w:p>
    <w:p>
      <w:r>
        <w:t xml:space="preserve">totalExpense </w:t>
      </w:r>
    </w:p>
    <w:p>
      <w:r>
        <w:t xml:space="preserve">= </w:t>
      </w:r>
    </w:p>
    <w:p>
      <w:r>
        <w:t xml:space="preserve">combinedExpenses.reduce((sum, </w:t>
      </w:r>
    </w:p>
    <w:p>
      <w:r>
        <w:t xml:space="preserve">expense) </w:t>
      </w:r>
    </w:p>
    <w:p>
      <w:r>
        <w:t xml:space="preserve">=&gt; </w:t>
      </w:r>
    </w:p>
    <w:p>
      <w:r>
        <w:t xml:space="preserve">sum </w:t>
      </w:r>
    </w:p>
    <w:p>
      <w:r>
        <w:t xml:space="preserve">+ </w:t>
      </w:r>
    </w:p>
    <w:p>
      <w:r>
        <w:t xml:space="preserve">(expense.amount </w:t>
      </w:r>
    </w:p>
    <w:p>
      <w:r>
        <w:t xml:space="preserve">|| </w:t>
      </w:r>
    </w:p>
    <w:p>
      <w:r>
        <w:t xml:space="preserve">0), </w:t>
      </w:r>
    </w:p>
    <w:p>
      <w:r>
        <w:t xml:space="preserve">0);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totalExpense,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(err: </w:t>
      </w:r>
    </w:p>
    <w:p>
      <w:r>
        <w:t xml:space="preserve">any) </w:t>
      </w:r>
    </w:p>
    <w:p>
      <w:r>
        <w:t xml:space="preserve">{ </w:t>
      </w:r>
    </w:p>
    <w:p>
      <w:r>
        <w:t xml:space="preserve">console.error('Error </w:t>
      </w:r>
    </w:p>
    <w:p>
      <w:r>
        <w:t xml:space="preserve">fetching </w:t>
      </w:r>
    </w:p>
    <w:p>
      <w:r>
        <w:t xml:space="preserve">expenses:', </w:t>
      </w:r>
    </w:p>
    <w:p>
      <w:r>
        <w:t xml:space="preserve">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Error',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trips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'next/server'; </w:t>
      </w:r>
    </w:p>
    <w:p>
      <w:r>
        <w:t xml:space="preserve">import </w:t>
      </w:r>
    </w:p>
    <w:p>
      <w:r>
        <w:t xml:space="preserve">mongoose,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'mongoose'; </w:t>
      </w:r>
    </w:p>
    <w:p>
      <w:r>
        <w:t xml:space="preserve">import </w:t>
      </w:r>
    </w:p>
    <w:p>
      <w:r>
        <w:t xml:space="preserve">{ </w:t>
      </w:r>
    </w:p>
    <w:p>
      <w:r>
        <w:t xml:space="preserve">tripSchema </w:t>
      </w:r>
    </w:p>
    <w:p>
      <w:r>
        <w:t xml:space="preserve">} </w:t>
      </w:r>
    </w:p>
    <w:p>
      <w:r>
        <w:t xml:space="preserve">from </w:t>
      </w:r>
    </w:p>
    <w:p>
      <w:r>
        <w:t xml:space="preserve">'@/utils/schema';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 </w:t>
      </w:r>
    </w:p>
    <w:p>
      <w:r>
        <w:t xml:space="preserve">} </w:t>
      </w:r>
    </w:p>
    <w:p>
      <w:r>
        <w:t xml:space="preserve">from </w:t>
      </w:r>
    </w:p>
    <w:p>
      <w:r>
        <w:t xml:space="preserve">'@/utils/schema'; </w:t>
      </w:r>
    </w:p>
    <w:p>
      <w:r>
        <w:t xml:space="preserve">import </w:t>
      </w:r>
    </w:p>
    <w:p>
      <w:r>
        <w:t xml:space="preserve">{ </w:t>
      </w:r>
    </w:p>
    <w:p>
      <w:r>
        <w:t xml:space="preserve">ITrip </w:t>
      </w:r>
    </w:p>
    <w:p>
      <w:r>
        <w:t xml:space="preserve">} </w:t>
      </w:r>
    </w:p>
    <w:p>
      <w:r>
        <w:t xml:space="preserve">from </w:t>
      </w:r>
    </w:p>
    <w:p>
      <w:r>
        <w:t xml:space="preserve">'@/utils/interface'; </w:t>
      </w:r>
    </w:p>
    <w:p>
      <w:r>
        <w:t xml:space="preserve">import </w:t>
      </w:r>
    </w:p>
    <w:p>
      <w:r>
        <w:t xml:space="preserve">{v4 </w:t>
      </w:r>
    </w:p>
    <w:p>
      <w:r>
        <w:t xml:space="preserve">as </w:t>
      </w:r>
    </w:p>
    <w:p>
      <w:r>
        <w:t xml:space="preserve">uuidv4} </w:t>
      </w:r>
    </w:p>
    <w:p>
      <w:r>
        <w:t xml:space="preserve">from </w:t>
      </w:r>
    </w:p>
    <w:p>
      <w:r>
        <w:t xml:space="preserve">'uuid' </w:t>
      </w:r>
    </w:p>
    <w:p>
      <w:r>
        <w:t xml:space="preserve">import </w:t>
      </w:r>
    </w:p>
    <w:p>
      <w:r>
        <w:t xml:space="preserve">{ </w:t>
      </w:r>
    </w:p>
    <w:p>
      <w:r>
        <w:t xml:space="preserve">partySchema </w:t>
      </w:r>
    </w:p>
    <w:p>
      <w:r>
        <w:t xml:space="preserve">} </w:t>
      </w:r>
    </w:p>
    <w:p>
      <w:r>
        <w:t xml:space="preserve">from </w:t>
      </w:r>
    </w:p>
    <w:p>
      <w:r>
        <w:t xml:space="preserve">'@/utils/schema'; 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'@/utils/auth'; </w:t>
      </w:r>
    </w:p>
    <w:p>
      <w:r>
        <w:t xml:space="preserve">const </w:t>
      </w:r>
    </w:p>
    <w:p>
      <w:r>
        <w:t xml:space="preserve">Trip </w:t>
      </w:r>
    </w:p>
    <w:p>
      <w:r>
        <w:t xml:space="preserve">= </w:t>
      </w:r>
    </w:p>
    <w:p>
      <w:r>
        <w:t xml:space="preserve">models.Trip </w:t>
      </w:r>
    </w:p>
    <w:p>
      <w:r>
        <w:t xml:space="preserve">|| </w:t>
      </w:r>
    </w:p>
    <w:p>
      <w:r>
        <w:t xml:space="preserve">model('Trip', </w:t>
      </w:r>
    </w:p>
    <w:p>
      <w:r>
        <w:t xml:space="preserve">tripSchema); </w:t>
      </w:r>
    </w:p>
    <w:p>
      <w:r>
        <w:t xml:space="preserve">const </w:t>
      </w:r>
    </w:p>
    <w:p>
      <w:r>
        <w:t xml:space="preserve">Party </w:t>
      </w:r>
    </w:p>
    <w:p>
      <w:r>
        <w:t xml:space="preserve">= </w:t>
      </w:r>
    </w:p>
    <w:p>
      <w:r>
        <w:t xml:space="preserve">models.Party </w:t>
      </w:r>
    </w:p>
    <w:p>
      <w:r>
        <w:t xml:space="preserve">|| </w:t>
      </w:r>
    </w:p>
    <w:p>
      <w:r>
        <w:t xml:space="preserve">model('Party', </w:t>
      </w:r>
    </w:p>
    <w:p>
      <w:r>
        <w:t xml:space="preserve">partySchema)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 </w:t>
      </w:r>
    </w:p>
    <w:p>
      <w:r>
        <w:t xml:space="preserve">: </w:t>
      </w:r>
    </w:p>
    <w:p>
      <w:r>
        <w:t xml:space="preserve">Request)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trips </w:t>
      </w:r>
    </w:p>
    <w:p>
      <w:r>
        <w:t xml:space="preserve">= </w:t>
      </w:r>
    </w:p>
    <w:p>
      <w:r>
        <w:t xml:space="preserve">await </w:t>
      </w:r>
    </w:p>
    <w:p>
      <w:r>
        <w:t xml:space="preserve">Trip.find({user_id </w:t>
      </w:r>
    </w:p>
    <w:p>
      <w:r>
        <w:t xml:space="preserve">: </w:t>
      </w:r>
    </w:p>
    <w:p>
      <w:r>
        <w:t xml:space="preserve">user}).lean().sort({ </w:t>
      </w:r>
    </w:p>
    <w:p>
      <w:r>
        <w:t xml:space="preserve">'dates.0': </w:t>
      </w:r>
    </w:p>
    <w:p>
      <w:r>
        <w:t xml:space="preserve">-1 </w:t>
      </w:r>
    </w:p>
    <w:p>
      <w:r>
        <w:t xml:space="preserve">}).exec();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trips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(err) </w:t>
      </w:r>
    </w:p>
    <w:p>
      <w:r>
        <w:t xml:space="preserve">{ </w:t>
      </w:r>
    </w:p>
    <w:p>
      <w:r>
        <w:t xml:space="preserve">console.error(err);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POST(this: </w:t>
      </w:r>
    </w:p>
    <w:p>
      <w:r>
        <w:t xml:space="preserve">any, </w:t>
      </w:r>
    </w:p>
    <w:p>
      <w:r>
        <w:t xml:space="preserve">req: </w:t>
      </w:r>
    </w:p>
    <w:p>
      <w:r>
        <w:t xml:space="preserve">Request)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// </w:t>
      </w:r>
    </w:p>
    <w:p>
      <w:r>
        <w:t xml:space="preserve">Establish </w:t>
      </w:r>
    </w:p>
    <w:p>
      <w:r>
        <w:t xml:space="preserve">database </w:t>
      </w:r>
    </w:p>
    <w:p>
      <w:r>
        <w:t xml:space="preserve">connection </w:t>
      </w:r>
    </w:p>
    <w:p>
      <w:r>
        <w:t xml:space="preserve">const </w:t>
      </w:r>
    </w:p>
    <w:p>
      <w:r>
        <w:t xml:space="preserve">data </w:t>
      </w:r>
    </w:p>
    <w:p>
      <w:r>
        <w:t xml:space="preserve">= </w:t>
      </w:r>
    </w:p>
    <w:p>
      <w:r>
        <w:t xml:space="preserve">await </w:t>
      </w:r>
    </w:p>
    <w:p>
      <w:r>
        <w:t xml:space="preserve">req.json(); </w:t>
      </w:r>
    </w:p>
    <w:p>
      <w:r>
        <w:t xml:space="preserve">// </w:t>
      </w:r>
    </w:p>
    <w:p>
      <w:r>
        <w:t xml:space="preserve">Parse </w:t>
      </w:r>
    </w:p>
    <w:p>
      <w:r>
        <w:t xml:space="preserve">JSON </w:t>
      </w:r>
    </w:p>
    <w:p>
      <w:r>
        <w:t xml:space="preserve">data </w:t>
      </w:r>
    </w:p>
    <w:p>
      <w:r>
        <w:t xml:space="preserve">from </w:t>
      </w:r>
    </w:p>
    <w:p>
      <w:r>
        <w:t xml:space="preserve">request </w:t>
      </w:r>
    </w:p>
    <w:p>
      <w:r>
        <w:t xml:space="preserve">body </w:t>
      </w:r>
    </w:p>
    <w:p>
      <w:r>
        <w:t xml:space="preserve">// </w:t>
      </w:r>
    </w:p>
    <w:p>
      <w:r>
        <w:t xml:space="preserve">Basic </w:t>
      </w:r>
    </w:p>
    <w:p>
      <w:r>
        <w:t xml:space="preserve">validation </w:t>
      </w:r>
    </w:p>
    <w:p>
      <w:r>
        <w:t xml:space="preserve">(you </w:t>
      </w:r>
    </w:p>
    <w:p>
      <w:r>
        <w:t xml:space="preserve">can </w:t>
      </w:r>
    </w:p>
    <w:p>
      <w:r>
        <w:t xml:space="preserve">implement </w:t>
      </w:r>
    </w:p>
    <w:p>
      <w:r>
        <w:t xml:space="preserve">your </w:t>
      </w:r>
    </w:p>
    <w:p>
      <w:r>
        <w:t xml:space="preserve">own </w:t>
      </w:r>
    </w:p>
    <w:p>
      <w:r>
        <w:t xml:space="preserve">validation </w:t>
      </w:r>
    </w:p>
    <w:p>
      <w:r>
        <w:t xml:space="preserve">logic </w:t>
      </w:r>
    </w:p>
    <w:p>
      <w:r>
        <w:t xml:space="preserve">here </w:t>
      </w:r>
    </w:p>
    <w:p>
      <w:r>
        <w:t xml:space="preserve">if </w:t>
      </w:r>
    </w:p>
    <w:p>
      <w:r>
        <w:t xml:space="preserve">needed) </w:t>
      </w:r>
    </w:p>
    <w:p>
      <w:r>
        <w:t xml:space="preserve">const </w:t>
      </w:r>
    </w:p>
    <w:p>
      <w:r>
        <w:t xml:space="preserve">datearr </w:t>
      </w:r>
    </w:p>
    <w:p>
      <w:r>
        <w:t xml:space="preserve">= </w:t>
      </w:r>
    </w:p>
    <w:p>
      <w:r>
        <w:t xml:space="preserve">[new </w:t>
      </w:r>
    </w:p>
    <w:p>
      <w:r>
        <w:t xml:space="preserve">Date(data.startDate), </w:t>
      </w:r>
    </w:p>
    <w:p>
      <w:r>
        <w:t xml:space="preserve">null, </w:t>
      </w:r>
    </w:p>
    <w:p>
      <w:r>
        <w:t xml:space="preserve">null, </w:t>
      </w:r>
    </w:p>
    <w:p>
      <w:r>
        <w:t xml:space="preserve">null, </w:t>
      </w:r>
    </w:p>
    <w:p>
      <w:r>
        <w:t xml:space="preserve">null] </w:t>
      </w:r>
    </w:p>
    <w:p>
      <w:r>
        <w:t xml:space="preserve">// </w:t>
      </w:r>
    </w:p>
    <w:p>
      <w:r>
        <w:t xml:space="preserve">Create </w:t>
      </w:r>
    </w:p>
    <w:p>
      <w:r>
        <w:t xml:space="preserve">a </w:t>
      </w:r>
    </w:p>
    <w:p>
      <w:r>
        <w:t xml:space="preserve">new </w:t>
      </w:r>
    </w:p>
    <w:p>
      <w:r>
        <w:t xml:space="preserve">Trip </w:t>
      </w:r>
    </w:p>
    <w:p>
      <w:r>
        <w:t xml:space="preserve">instance </w:t>
      </w:r>
    </w:p>
    <w:p>
      <w:r>
        <w:t xml:space="preserve">based </w:t>
      </w:r>
    </w:p>
    <w:p>
      <w:r>
        <w:t xml:space="preserve">on </w:t>
      </w:r>
    </w:p>
    <w:p>
      <w:r>
        <w:t xml:space="preserve">ITrip </w:t>
      </w:r>
    </w:p>
    <w:p>
      <w:r>
        <w:t xml:space="preserve">interface </w:t>
      </w:r>
    </w:p>
    <w:p>
      <w:r>
        <w:t xml:space="preserve">const </w:t>
      </w:r>
    </w:p>
    <w:p>
      <w:r>
        <w:t xml:space="preserve">newTrip: </w:t>
      </w:r>
    </w:p>
    <w:p>
      <w:r>
        <w:t xml:space="preserve">ITrip </w:t>
      </w:r>
    </w:p>
    <w:p>
      <w:r>
        <w:t xml:space="preserve">= </w:t>
      </w:r>
    </w:p>
    <w:p>
      <w:r>
        <w:t xml:space="preserve">new </w:t>
      </w:r>
    </w:p>
    <w:p>
      <w:r>
        <w:t xml:space="preserve">Trip({ </w:t>
      </w:r>
    </w:p>
    <w:p>
      <w:r>
        <w:t xml:space="preserve">user_id </w:t>
      </w:r>
    </w:p>
    <w:p>
      <w:r>
        <w:t xml:space="preserve">: </w:t>
      </w:r>
    </w:p>
    <w:p>
      <w:r>
        <w:t xml:space="preserve">user, </w:t>
      </w:r>
    </w:p>
    <w:p>
      <w:r>
        <w:t xml:space="preserve">trip_id: </w:t>
      </w:r>
    </w:p>
    <w:p>
      <w:r>
        <w:t xml:space="preserve">'trip' </w:t>
      </w:r>
    </w:p>
    <w:p>
      <w:r>
        <w:t xml:space="preserve">+ </w:t>
      </w:r>
    </w:p>
    <w:p>
      <w:r>
        <w:t xml:space="preserve">uuidv4(), </w:t>
      </w:r>
    </w:p>
    <w:p>
      <w:r>
        <w:t xml:space="preserve">party: </w:t>
      </w:r>
    </w:p>
    <w:p>
      <w:r>
        <w:t xml:space="preserve">data.party, </w:t>
      </w:r>
    </w:p>
    <w:p>
      <w:r>
        <w:t xml:space="preserve">truck: </w:t>
      </w:r>
    </w:p>
    <w:p>
      <w:r>
        <w:t xml:space="preserve">data.truck, </w:t>
      </w:r>
    </w:p>
    <w:p>
      <w:r>
        <w:t xml:space="preserve">driver: </w:t>
      </w:r>
    </w:p>
    <w:p>
      <w:r>
        <w:t xml:space="preserve">data.driver, </w:t>
      </w:r>
    </w:p>
    <w:p>
      <w:r>
        <w:t xml:space="preserve">supplier </w:t>
      </w:r>
    </w:p>
    <w:p>
      <w:r>
        <w:t xml:space="preserve">: </w:t>
      </w:r>
    </w:p>
    <w:p>
      <w:r>
        <w:t xml:space="preserve">data.supplierId, </w:t>
      </w:r>
    </w:p>
    <w:p>
      <w:r>
        <w:t xml:space="preserve">route: </w:t>
      </w:r>
    </w:p>
    <w:p>
      <w:r>
        <w:t xml:space="preserve">{ </w:t>
      </w:r>
    </w:p>
    <w:p>
      <w:r>
        <w:t xml:space="preserve">origin: </w:t>
      </w:r>
    </w:p>
    <w:p>
      <w:r>
        <w:t xml:space="preserve">data.route.origin, </w:t>
      </w:r>
    </w:p>
    <w:p>
      <w:r>
        <w:t xml:space="preserve">destination: </w:t>
      </w:r>
    </w:p>
    <w:p>
      <w:r>
        <w:t xml:space="preserve">data.route.destination </w:t>
      </w:r>
    </w:p>
    <w:p>
      <w:r>
        <w:t xml:space="preserve">}, </w:t>
      </w:r>
    </w:p>
    <w:p>
      <w:r>
        <w:t xml:space="preserve">billingType: </w:t>
      </w:r>
    </w:p>
    <w:p>
      <w:r>
        <w:t xml:space="preserve">data.billingType, </w:t>
      </w:r>
    </w:p>
    <w:p>
      <w:r>
        <w:t xml:space="preserve">amount: </w:t>
      </w:r>
    </w:p>
    <w:p>
      <w:r>
        <w:t xml:space="preserve">data.amount, </w:t>
      </w:r>
    </w:p>
    <w:p>
      <w:r>
        <w:t xml:space="preserve">balance: </w:t>
      </w:r>
    </w:p>
    <w:p>
      <w:r>
        <w:t xml:space="preserve">data.amount, </w:t>
      </w:r>
    </w:p>
    <w:p>
      <w:r>
        <w:t xml:space="preserve">dates: </w:t>
      </w:r>
    </w:p>
    <w:p>
      <w:r>
        <w:t xml:space="preserve">datearr, </w:t>
      </w:r>
    </w:p>
    <w:p>
      <w:r>
        <w:t xml:space="preserve">// </w:t>
      </w:r>
    </w:p>
    <w:p>
      <w:r>
        <w:t xml:space="preserve">Assuming </w:t>
      </w:r>
    </w:p>
    <w:p>
      <w:r>
        <w:t xml:space="preserve">startDate </w:t>
      </w:r>
    </w:p>
    <w:p>
      <w:r>
        <w:t xml:space="preserve">is </w:t>
      </w:r>
    </w:p>
    <w:p>
      <w:r>
        <w:t xml:space="preserve">passed </w:t>
      </w:r>
    </w:p>
    <w:p>
      <w:r>
        <w:t xml:space="preserve">as </w:t>
      </w:r>
    </w:p>
    <w:p>
      <w:r>
        <w:t xml:space="preserve">string </w:t>
      </w:r>
    </w:p>
    <w:p>
      <w:r>
        <w:t xml:space="preserve">and </w:t>
      </w:r>
    </w:p>
    <w:p>
      <w:r>
        <w:t xml:space="preserve">needs </w:t>
      </w:r>
    </w:p>
    <w:p>
      <w:r>
        <w:t xml:space="preserve">conversion </w:t>
      </w:r>
    </w:p>
    <w:p>
      <w:r>
        <w:t xml:space="preserve">truckHireCost: </w:t>
      </w:r>
    </w:p>
    <w:p>
      <w:r>
        <w:t xml:space="preserve">data.truckHireCost </w:t>
      </w:r>
    </w:p>
    <w:p>
      <w:r>
        <w:t xml:space="preserve">|| </w:t>
      </w:r>
    </w:p>
    <w:p>
      <w:r>
        <w:t xml:space="preserve">0, </w:t>
      </w:r>
    </w:p>
    <w:p>
      <w:r>
        <w:t xml:space="preserve">LR: </w:t>
      </w:r>
    </w:p>
    <w:p>
      <w:r>
        <w:t xml:space="preserve">data.LR, </w:t>
      </w:r>
    </w:p>
    <w:p>
      <w:r>
        <w:t xml:space="preserve">status </w:t>
      </w:r>
    </w:p>
    <w:p>
      <w:r>
        <w:t xml:space="preserve">: </w:t>
      </w:r>
    </w:p>
    <w:p>
      <w:r>
        <w:t xml:space="preserve">0, </w:t>
      </w:r>
    </w:p>
    <w:p>
      <w:r>
        <w:t xml:space="preserve">material: </w:t>
      </w:r>
    </w:p>
    <w:p>
      <w:r>
        <w:t xml:space="preserve">data.material </w:t>
      </w:r>
    </w:p>
    <w:p>
      <w:r>
        <w:t xml:space="preserve">|| </w:t>
      </w:r>
    </w:p>
    <w:p>
      <w:r>
        <w:t xml:space="preserve">'', </w:t>
      </w:r>
    </w:p>
    <w:p>
      <w:r>
        <w:t xml:space="preserve">notes: </w:t>
      </w:r>
    </w:p>
    <w:p>
      <w:r>
        <w:t xml:space="preserve">data.notes </w:t>
      </w:r>
    </w:p>
    <w:p>
      <w:r>
        <w:t xml:space="preserve">|| </w:t>
      </w:r>
    </w:p>
    <w:p>
      <w:r>
        <w:t xml:space="preserve">'', </w:t>
      </w:r>
    </w:p>
    <w:p>
      <w:r>
        <w:t xml:space="preserve">accounts </w:t>
      </w:r>
    </w:p>
    <w:p>
      <w:r>
        <w:t xml:space="preserve">: </w:t>
      </w:r>
    </w:p>
    <w:p>
      <w:r>
        <w:t xml:space="preserve">[] </w:t>
      </w:r>
    </w:p>
    <w:p>
      <w:r>
        <w:t xml:space="preserve">}); </w:t>
      </w:r>
    </w:p>
    <w:p>
      <w:r>
        <w:t xml:space="preserve">// </w:t>
      </w:r>
    </w:p>
    <w:p>
      <w:r>
        <w:t xml:space="preserve">Save </w:t>
      </w:r>
    </w:p>
    <w:p>
      <w:r>
        <w:t xml:space="preserve">the </w:t>
      </w:r>
    </w:p>
    <w:p>
      <w:r>
        <w:t xml:space="preserve">new </w:t>
      </w:r>
    </w:p>
    <w:p>
      <w:r>
        <w:t xml:space="preserve">trip </w:t>
      </w:r>
    </w:p>
    <w:p>
      <w:r>
        <w:t xml:space="preserve">document </w:t>
      </w:r>
    </w:p>
    <w:p>
      <w:r>
        <w:t xml:space="preserve">const </w:t>
      </w:r>
    </w:p>
    <w:p>
      <w:r>
        <w:t xml:space="preserve">savedTrip </w:t>
      </w:r>
    </w:p>
    <w:p>
      <w:r>
        <w:t xml:space="preserve">= </w:t>
      </w:r>
    </w:p>
    <w:p>
      <w:r>
        <w:t xml:space="preserve">await </w:t>
      </w:r>
    </w:p>
    <w:p>
      <w:r>
        <w:t xml:space="preserve">newTrip.save(); </w:t>
      </w:r>
    </w:p>
    <w:p>
      <w:r>
        <w:t xml:space="preserve">const </w:t>
      </w:r>
    </w:p>
    <w:p>
      <w:r>
        <w:t xml:space="preserve">party </w:t>
      </w:r>
    </w:p>
    <w:p>
      <w:r>
        <w:t xml:space="preserve">= </w:t>
      </w:r>
    </w:p>
    <w:p>
      <w:r>
        <w:t xml:space="preserve">await </w:t>
      </w:r>
    </w:p>
    <w:p>
      <w:r>
        <w:t xml:space="preserve">Party.findOne({party_id </w:t>
      </w:r>
    </w:p>
    <w:p>
      <w:r>
        <w:t xml:space="preserve">: </w:t>
      </w:r>
    </w:p>
    <w:p>
      <w:r>
        <w:t xml:space="preserve">data.party}) </w:t>
      </w:r>
    </w:p>
    <w:p>
      <w:r>
        <w:t xml:space="preserve">party.balance </w:t>
      </w:r>
    </w:p>
    <w:p>
      <w:r>
        <w:t xml:space="preserve">= </w:t>
      </w:r>
    </w:p>
    <w:p>
      <w:r>
        <w:t xml:space="preserve">parseFloat(party.balance) </w:t>
      </w:r>
    </w:p>
    <w:p>
      <w:r>
        <w:t xml:space="preserve">+ </w:t>
      </w:r>
    </w:p>
    <w:p>
      <w:r>
        <w:t xml:space="preserve">newTrip.amount </w:t>
      </w:r>
    </w:p>
    <w:p>
      <w:r>
        <w:t xml:space="preserve">await </w:t>
      </w:r>
    </w:p>
    <w:p>
      <w:r>
        <w:t xml:space="preserve">party.save() </w:t>
      </w:r>
    </w:p>
    <w:p>
      <w:r>
        <w:t xml:space="preserve">// </w:t>
      </w:r>
    </w:p>
    <w:p>
      <w:r>
        <w:t xml:space="preserve">Return </w:t>
      </w:r>
    </w:p>
    <w:p>
      <w:r>
        <w:t xml:space="preserve">success </w:t>
      </w:r>
    </w:p>
    <w:p>
      <w:r>
        <w:t xml:space="preserve">response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'Saved </w:t>
      </w:r>
    </w:p>
    <w:p>
      <w:r>
        <w:t xml:space="preserve">Successfully', </w:t>
      </w:r>
    </w:p>
    <w:p>
      <w:r>
        <w:t xml:space="preserve">data: </w:t>
      </w:r>
    </w:p>
    <w:p>
      <w:r>
        <w:t xml:space="preserve">savedTrip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(error: </w:t>
      </w:r>
    </w:p>
    <w:p>
      <w:r>
        <w:t xml:space="preserve">any) </w:t>
      </w:r>
    </w:p>
    <w:p>
      <w:r>
        <w:t xml:space="preserve">{ </w:t>
      </w:r>
    </w:p>
    <w:p>
      <w:r>
        <w:t xml:space="preserve">console.error('Error </w:t>
      </w:r>
    </w:p>
    <w:p>
      <w:r>
        <w:t xml:space="preserve">saving </w:t>
      </w:r>
    </w:p>
    <w:p>
      <w:r>
        <w:t xml:space="preserve">trip:', </w:t>
      </w:r>
    </w:p>
    <w:p>
      <w:r>
        <w:t xml:space="preserve">error); </w:t>
      </w:r>
    </w:p>
    <w:p>
      <w:r>
        <w:t xml:space="preserve">// </w:t>
      </w:r>
    </w:p>
    <w:p>
      <w:r>
        <w:t xml:space="preserve">Handle </w:t>
      </w:r>
    </w:p>
    <w:p>
      <w:r>
        <w:t xml:space="preserve">different </w:t>
      </w:r>
    </w:p>
    <w:p>
      <w:r>
        <w:t xml:space="preserve">types </w:t>
      </w:r>
    </w:p>
    <w:p>
      <w:r>
        <w:t xml:space="preserve">of </w:t>
      </w:r>
    </w:p>
    <w:p>
      <w:r>
        <w:t xml:space="preserve">errors </w:t>
      </w:r>
    </w:p>
    <w:p>
      <w:r>
        <w:t xml:space="preserve">if </w:t>
      </w:r>
    </w:p>
    <w:p>
      <w:r>
        <w:t xml:space="preserve">(error.name </w:t>
      </w:r>
    </w:p>
    <w:p>
      <w:r>
        <w:t xml:space="preserve">=== </w:t>
      </w:r>
    </w:p>
    <w:p>
      <w:r>
        <w:t xml:space="preserve">'ValidationError')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'Validation </w:t>
      </w:r>
    </w:p>
    <w:p>
      <w:r>
        <w:t xml:space="preserve">Error', </w:t>
      </w:r>
    </w:p>
    <w:p>
      <w:r>
        <w:t xml:space="preserve">details: </w:t>
      </w:r>
    </w:p>
    <w:p>
      <w:r>
        <w:t xml:space="preserve">error.message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400 </w:t>
      </w:r>
    </w:p>
    <w:p>
      <w:r>
        <w:t xml:space="preserve">}); </w:t>
      </w:r>
    </w:p>
    <w:p>
      <w:r>
        <w:t xml:space="preserve">} </w:t>
      </w:r>
    </w:p>
    <w:p>
      <w:r>
        <w:t xml:space="preserve">else </w:t>
      </w:r>
    </w:p>
    <w:p>
      <w:r>
        <w:t xml:space="preserve">if </w:t>
      </w:r>
    </w:p>
    <w:p>
      <w:r>
        <w:t xml:space="preserve">(error.name </w:t>
      </w:r>
    </w:p>
    <w:p>
      <w:r>
        <w:t xml:space="preserve">=== </w:t>
      </w:r>
    </w:p>
    <w:p>
      <w:r>
        <w:t xml:space="preserve">'MongoError' </w:t>
      </w:r>
    </w:p>
    <w:p>
      <w:r>
        <w:t xml:space="preserve">&amp;&amp; </w:t>
      </w:r>
    </w:p>
    <w:p>
      <w:r>
        <w:t xml:space="preserve">error.code </w:t>
      </w:r>
    </w:p>
    <w:p>
      <w:r>
        <w:t xml:space="preserve">=== </w:t>
      </w:r>
    </w:p>
    <w:p>
      <w:r>
        <w:t xml:space="preserve">11000)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'Duplicate </w:t>
      </w:r>
    </w:p>
    <w:p>
      <w:r>
        <w:t xml:space="preserve">Key </w:t>
      </w:r>
    </w:p>
    <w:p>
      <w:r>
        <w:t xml:space="preserve">Error', </w:t>
      </w:r>
    </w:p>
    <w:p>
      <w:r>
        <w:t xml:space="preserve">details: </w:t>
      </w:r>
    </w:p>
    <w:p>
      <w:r>
        <w:t xml:space="preserve">error.message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409 </w:t>
      </w:r>
    </w:p>
    <w:p>
      <w:r>
        <w:t xml:space="preserve">}); </w:t>
      </w:r>
    </w:p>
    <w:p>
      <w:r>
        <w:t xml:space="preserve">} </w:t>
      </w:r>
    </w:p>
    <w:p>
      <w:r>
        <w:t xml:space="preserve">else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Error', </w:t>
      </w:r>
    </w:p>
    <w:p>
      <w:r>
        <w:t xml:space="preserve">details: </w:t>
      </w:r>
    </w:p>
    <w:p>
      <w:r>
        <w:t xml:space="preserve">error.message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trips/driver/[driverId]/accounts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tripSchema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const </w:t>
      </w:r>
    </w:p>
    <w:p>
      <w:r>
        <w:t xml:space="preserve">Trip </w:t>
      </w:r>
    </w:p>
    <w:p>
      <w:r>
        <w:t xml:space="preserve">= </w:t>
      </w:r>
    </w:p>
    <w:p>
      <w:r>
        <w:t xml:space="preserve">models.Trip </w:t>
      </w:r>
    </w:p>
    <w:p>
      <w:r>
        <w:t xml:space="preserve">|| </w:t>
      </w:r>
    </w:p>
    <w:p>
      <w:r>
        <w:t xml:space="preserve">model('Trip', </w:t>
      </w:r>
    </w:p>
    <w:p>
      <w:r>
        <w:t xml:space="preserve">tripSchema);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driverId: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try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driverId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accounts </w:t>
      </w:r>
    </w:p>
    <w:p>
      <w:r>
        <w:t xml:space="preserve">= </w:t>
      </w:r>
    </w:p>
    <w:p>
      <w:r>
        <w:t xml:space="preserve">await </w:t>
      </w:r>
    </w:p>
    <w:p>
      <w:r>
        <w:t xml:space="preserve">Trip.aggregate([ </w:t>
      </w:r>
    </w:p>
    <w:p>
      <w:r>
        <w:t xml:space="preserve">{ </w:t>
      </w:r>
    </w:p>
    <w:p>
      <w:r>
        <w:t xml:space="preserve">$match: </w:t>
      </w:r>
    </w:p>
    <w:p>
      <w:r>
        <w:t xml:space="preserve">{ </w:t>
      </w:r>
    </w:p>
    <w:p>
      <w:r>
        <w:t xml:space="preserve">user_id: </w:t>
      </w:r>
    </w:p>
    <w:p>
      <w:r>
        <w:t xml:space="preserve">user, </w:t>
      </w:r>
    </w:p>
    <w:p>
      <w:r>
        <w:t xml:space="preserve">driver: </w:t>
      </w:r>
    </w:p>
    <w:p>
      <w:r>
        <w:t xml:space="preserve">driverId </w:t>
      </w:r>
    </w:p>
    <w:p>
      <w:r>
        <w:t xml:space="preserve">} </w:t>
      </w:r>
    </w:p>
    <w:p>
      <w:r>
        <w:t xml:space="preserve">}, </w:t>
      </w:r>
    </w:p>
    <w:p>
      <w:r>
        <w:t xml:space="preserve">{ </w:t>
      </w:r>
    </w:p>
    <w:p>
      <w:r>
        <w:t xml:space="preserve">$unwind: </w:t>
      </w:r>
    </w:p>
    <w:p>
      <w:r>
        <w:t xml:space="preserve">"$accounts" </w:t>
      </w:r>
    </w:p>
    <w:p>
      <w:r>
        <w:t xml:space="preserve">}, </w:t>
      </w:r>
    </w:p>
    <w:p>
      <w:r>
        <w:t xml:space="preserve">{ </w:t>
      </w:r>
    </w:p>
    <w:p>
      <w:r>
        <w:t xml:space="preserve">$sort: </w:t>
      </w:r>
    </w:p>
    <w:p>
      <w:r>
        <w:t xml:space="preserve">{ </w:t>
      </w:r>
    </w:p>
    <w:p>
      <w:r>
        <w:t xml:space="preserve">"dates.0": </w:t>
      </w:r>
    </w:p>
    <w:p>
      <w:r>
        <w:t xml:space="preserve">-1 </w:t>
      </w:r>
    </w:p>
    <w:p>
      <w:r>
        <w:t xml:space="preserve">} </w:t>
      </w:r>
    </w:p>
    <w:p>
      <w:r>
        <w:t xml:space="preserve">}, </w:t>
      </w:r>
    </w:p>
    <w:p>
      <w:r>
        <w:t xml:space="preserve">{ </w:t>
      </w:r>
    </w:p>
    <w:p>
      <w:r>
        <w:t xml:space="preserve">$project: </w:t>
      </w:r>
    </w:p>
    <w:p>
      <w:r>
        <w:t xml:space="preserve">{ </w:t>
      </w:r>
    </w:p>
    <w:p>
      <w:r>
        <w:t xml:space="preserve">_id: </w:t>
      </w:r>
    </w:p>
    <w:p>
      <w:r>
        <w:t xml:space="preserve">0, </w:t>
      </w:r>
    </w:p>
    <w:p>
      <w:r>
        <w:t xml:space="preserve">account: </w:t>
      </w:r>
    </w:p>
    <w:p>
      <w:r>
        <w:t xml:space="preserve">"$accounts", </w:t>
      </w:r>
    </w:p>
    <w:p>
      <w:r>
        <w:t xml:space="preserve">tripId: </w:t>
      </w:r>
    </w:p>
    <w:p>
      <w:r>
        <w:t xml:space="preserve">"$trip_id" </w:t>
      </w:r>
    </w:p>
    <w:p>
      <w:r>
        <w:t xml:space="preserve">}}, </w:t>
      </w:r>
    </w:p>
    <w:p>
      <w:r>
        <w:t xml:space="preserve">{ </w:t>
      </w:r>
    </w:p>
    <w:p>
      <w:r>
        <w:t xml:space="preserve">$replaceRoot: </w:t>
      </w:r>
    </w:p>
    <w:p>
      <w:r>
        <w:t xml:space="preserve">{ </w:t>
      </w:r>
    </w:p>
    <w:p>
      <w:r>
        <w:t xml:space="preserve">newRoot: </w:t>
      </w:r>
    </w:p>
    <w:p>
      <w:r>
        <w:t xml:space="preserve">{ </w:t>
      </w:r>
    </w:p>
    <w:p>
      <w:r>
        <w:t xml:space="preserve">$mergeObjects: </w:t>
      </w:r>
    </w:p>
    <w:p>
      <w:r>
        <w:t xml:space="preserve">["$account", </w:t>
      </w:r>
    </w:p>
    <w:p>
      <w:r>
        <w:t xml:space="preserve">{ </w:t>
      </w:r>
    </w:p>
    <w:p>
      <w:r>
        <w:t xml:space="preserve">tripId: </w:t>
      </w:r>
    </w:p>
    <w:p>
      <w:r>
        <w:t xml:space="preserve">"$tripId" </w:t>
      </w:r>
    </w:p>
    <w:p>
      <w:r>
        <w:t xml:space="preserve">}] </w:t>
      </w:r>
    </w:p>
    <w:p>
      <w:r>
        <w:t xml:space="preserve">} </w:t>
      </w:r>
    </w:p>
    <w:p>
      <w:r>
        <w:t xml:space="preserve">} </w:t>
      </w:r>
    </w:p>
    <w:p>
      <w:r>
        <w:t xml:space="preserve">}, </w:t>
      </w:r>
    </w:p>
    <w:p>
      <w:r>
        <w:t xml:space="preserve">{ </w:t>
      </w:r>
    </w:p>
    <w:p>
      <w:r>
        <w:t xml:space="preserve">$match: </w:t>
      </w:r>
    </w:p>
    <w:p>
      <w:r>
        <w:t xml:space="preserve">{ </w:t>
      </w:r>
    </w:p>
    <w:p>
      <w:r>
        <w:t xml:space="preserve">receivedByDriver: </w:t>
      </w:r>
    </w:p>
    <w:p>
      <w:r>
        <w:t xml:space="preserve">true </w:t>
      </w:r>
    </w:p>
    <w:p>
      <w:r>
        <w:t xml:space="preserve">} </w:t>
      </w:r>
    </w:p>
    <w:p>
      <w:r>
        <w:t xml:space="preserve">} </w:t>
      </w:r>
    </w:p>
    <w:p>
      <w:r>
        <w:t xml:space="preserve">// </w:t>
      </w:r>
    </w:p>
    <w:p>
      <w:r>
        <w:t xml:space="preserve">Optional: </w:t>
      </w:r>
    </w:p>
    <w:p>
      <w:r>
        <w:t xml:space="preserve">filter </w:t>
      </w:r>
    </w:p>
    <w:p>
      <w:r>
        <w:t xml:space="preserve">accounts </w:t>
      </w:r>
    </w:p>
    <w:p>
      <w:r>
        <w:t xml:space="preserve">received </w:t>
      </w:r>
    </w:p>
    <w:p>
      <w:r>
        <w:t xml:space="preserve">by </w:t>
      </w:r>
    </w:p>
    <w:p>
      <w:r>
        <w:t xml:space="preserve">driver </w:t>
      </w:r>
    </w:p>
    <w:p>
      <w:r>
        <w:t xml:space="preserve">]);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accounts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(err) </w:t>
      </w:r>
    </w:p>
    <w:p>
      <w:r>
        <w:t xml:space="preserve">{ </w:t>
      </w:r>
    </w:p>
    <w:p>
      <w:r>
        <w:t xml:space="preserve">console.error(err);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trips/party/[partyId]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'next/server'; </w:t>
      </w:r>
    </w:p>
    <w:p>
      <w:r>
        <w:t xml:space="preserve">import </w:t>
      </w:r>
    </w:p>
    <w:p>
      <w:r>
        <w:t xml:space="preserve">mongoose </w:t>
      </w:r>
    </w:p>
    <w:p>
      <w:r>
        <w:t xml:space="preserve">from </w:t>
      </w:r>
    </w:p>
    <w:p>
      <w:r>
        <w:t xml:space="preserve">'mongoose';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tripSchema, </w:t>
      </w:r>
    </w:p>
    <w:p>
      <w:r>
        <w:t xml:space="preserve">partySchema </w:t>
      </w:r>
    </w:p>
    <w:p>
      <w:r>
        <w:t xml:space="preserve">} </w:t>
      </w:r>
    </w:p>
    <w:p>
      <w:r>
        <w:t xml:space="preserve">from </w:t>
      </w:r>
    </w:p>
    <w:p>
      <w:r>
        <w:t xml:space="preserve">'@/utils/schema'; 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'@/utils/auth'; </w:t>
      </w:r>
    </w:p>
    <w:p>
      <w:r>
        <w:t xml:space="preserve">const </w:t>
      </w:r>
    </w:p>
    <w:p>
      <w:r>
        <w:t xml:space="preserve">Trip </w:t>
      </w:r>
    </w:p>
    <w:p>
      <w:r>
        <w:t xml:space="preserve">= </w:t>
      </w:r>
    </w:p>
    <w:p>
      <w:r>
        <w:t xml:space="preserve">mongoose.models.Trip </w:t>
      </w:r>
    </w:p>
    <w:p>
      <w:r>
        <w:t xml:space="preserve">|| </w:t>
      </w:r>
    </w:p>
    <w:p>
      <w:r>
        <w:t xml:space="preserve">mongoose.model('Trip', </w:t>
      </w:r>
    </w:p>
    <w:p>
      <w:r>
        <w:t xml:space="preserve">tripSchema); </w:t>
      </w:r>
    </w:p>
    <w:p>
      <w:r>
        <w:t xml:space="preserve">const </w:t>
      </w:r>
    </w:p>
    <w:p>
      <w:r>
        <w:t xml:space="preserve">Party </w:t>
      </w:r>
    </w:p>
    <w:p>
      <w:r>
        <w:t xml:space="preserve">= </w:t>
      </w:r>
    </w:p>
    <w:p>
      <w:r>
        <w:t xml:space="preserve">mongoose.models.Party </w:t>
      </w:r>
    </w:p>
    <w:p>
      <w:r>
        <w:t xml:space="preserve">|| </w:t>
      </w:r>
    </w:p>
    <w:p>
      <w:r>
        <w:t xml:space="preserve">mongoose.model('Party', </w:t>
      </w:r>
    </w:p>
    <w:p>
      <w:r>
        <w:t xml:space="preserve">partySchema);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GET(request: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partyId: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verifyToken(request);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401 </w:t>
      </w:r>
    </w:p>
    <w:p>
      <w:r>
        <w:t xml:space="preserve">}); </w:t>
      </w:r>
    </w:p>
    <w:p>
      <w:r>
        <w:t xml:space="preserve">}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{ </w:t>
      </w:r>
    </w:p>
    <w:p>
      <w:r>
        <w:t xml:space="preserve">partyId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const </w:t>
      </w:r>
    </w:p>
    <w:p>
      <w:r>
        <w:t xml:space="preserve">trips </w:t>
      </w:r>
    </w:p>
    <w:p>
      <w:r>
        <w:t xml:space="preserve">= </w:t>
      </w:r>
    </w:p>
    <w:p>
      <w:r>
        <w:t xml:space="preserve">await </w:t>
      </w:r>
    </w:p>
    <w:p>
      <w:r>
        <w:t xml:space="preserve">Trip.find({ </w:t>
      </w:r>
    </w:p>
    <w:p>
      <w:r>
        <w:t xml:space="preserve">user_id: </w:t>
      </w:r>
    </w:p>
    <w:p>
      <w:r>
        <w:t xml:space="preserve">user, </w:t>
      </w:r>
    </w:p>
    <w:p>
      <w:r>
        <w:t xml:space="preserve">party: </w:t>
      </w:r>
    </w:p>
    <w:p>
      <w:r>
        <w:t xml:space="preserve">partyId </w:t>
      </w:r>
    </w:p>
    <w:p>
      <w:r>
        <w:t xml:space="preserve">}) </w:t>
      </w:r>
    </w:p>
    <w:p>
      <w:r>
        <w:t xml:space="preserve">.select(['LR', </w:t>
      </w:r>
    </w:p>
    <w:p>
      <w:r>
        <w:t xml:space="preserve">'startDate', </w:t>
      </w:r>
    </w:p>
    <w:p>
      <w:r>
        <w:t xml:space="preserve">'truck', </w:t>
      </w:r>
    </w:p>
    <w:p>
      <w:r>
        <w:t xml:space="preserve">'route', </w:t>
      </w:r>
    </w:p>
    <w:p>
      <w:r>
        <w:t xml:space="preserve">'status', </w:t>
      </w:r>
    </w:p>
    <w:p>
      <w:r>
        <w:t xml:space="preserve">'accounts', </w:t>
      </w:r>
    </w:p>
    <w:p>
      <w:r>
        <w:t xml:space="preserve">'trip_id', </w:t>
      </w:r>
    </w:p>
    <w:p>
      <w:r>
        <w:t xml:space="preserve">'amount']) </w:t>
      </w:r>
    </w:p>
    <w:p>
      <w:r>
        <w:t xml:space="preserve">.sort({ </w:t>
      </w:r>
    </w:p>
    <w:p>
      <w:r>
        <w:t xml:space="preserve">'dates.0': </w:t>
      </w:r>
    </w:p>
    <w:p>
      <w:r>
        <w:t xml:space="preserve">-1 </w:t>
      </w:r>
    </w:p>
    <w:p>
      <w:r>
        <w:t xml:space="preserve">}) </w:t>
      </w:r>
    </w:p>
    <w:p>
      <w:r>
        <w:t xml:space="preserve">// </w:t>
      </w:r>
    </w:p>
    <w:p>
      <w:r>
        <w:t xml:space="preserve">Ensure </w:t>
      </w:r>
    </w:p>
    <w:p>
      <w:r>
        <w:t xml:space="preserve">sorting </w:t>
      </w:r>
    </w:p>
    <w:p>
      <w:r>
        <w:t xml:space="preserve">by </w:t>
      </w:r>
    </w:p>
    <w:p>
      <w:r>
        <w:t xml:space="preserve">the </w:t>
      </w:r>
    </w:p>
    <w:p>
      <w:r>
        <w:t xml:space="preserve">correct </w:t>
      </w:r>
    </w:p>
    <w:p>
      <w:r>
        <w:t xml:space="preserve">field </w:t>
      </w:r>
    </w:p>
    <w:p>
      <w:r>
        <w:t xml:space="preserve">.lean() </w:t>
      </w:r>
    </w:p>
    <w:p>
      <w:r>
        <w:t xml:space="preserve">.exec();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trips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(err) </w:t>
      </w:r>
    </w:p>
    <w:p>
      <w:r>
        <w:t xml:space="preserve">{ </w:t>
      </w:r>
    </w:p>
    <w:p>
      <w:r>
        <w:t xml:space="preserve">console.error('Error </w:t>
      </w:r>
    </w:p>
    <w:p>
      <w:r>
        <w:t xml:space="preserve">fetching </w:t>
      </w:r>
    </w:p>
    <w:p>
      <w:r>
        <w:t xml:space="preserve">trips:', </w:t>
      </w:r>
    </w:p>
    <w:p>
      <w:r>
        <w:t xml:space="preserve">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trips/party/[partyId]/accounts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tripSchema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const </w:t>
      </w:r>
    </w:p>
    <w:p>
      <w:r>
        <w:t xml:space="preserve">Trip </w:t>
      </w:r>
    </w:p>
    <w:p>
      <w:r>
        <w:t xml:space="preserve">= </w:t>
      </w:r>
    </w:p>
    <w:p>
      <w:r>
        <w:t xml:space="preserve">models.Trip </w:t>
      </w:r>
    </w:p>
    <w:p>
      <w:r>
        <w:t xml:space="preserve">|| </w:t>
      </w:r>
    </w:p>
    <w:p>
      <w:r>
        <w:t xml:space="preserve">model('Trip', </w:t>
      </w:r>
    </w:p>
    <w:p>
      <w:r>
        <w:t xml:space="preserve">tripSchema);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driverId: </w:t>
      </w:r>
    </w:p>
    <w:p>
      <w:r>
        <w:t xml:space="preserve">string, </w:t>
      </w:r>
    </w:p>
    <w:p>
      <w:r>
        <w:t xml:space="preserve">partyId: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try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partyId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accounts </w:t>
      </w:r>
    </w:p>
    <w:p>
      <w:r>
        <w:t xml:space="preserve">= </w:t>
      </w:r>
    </w:p>
    <w:p>
      <w:r>
        <w:t xml:space="preserve">await </w:t>
      </w:r>
    </w:p>
    <w:p>
      <w:r>
        <w:t xml:space="preserve">Trip.aggregate([ </w:t>
      </w:r>
    </w:p>
    <w:p>
      <w:r>
        <w:t xml:space="preserve">{ </w:t>
      </w:r>
    </w:p>
    <w:p>
      <w:r>
        <w:t xml:space="preserve">$match: </w:t>
      </w:r>
    </w:p>
    <w:p>
      <w:r>
        <w:t xml:space="preserve">{ </w:t>
      </w:r>
    </w:p>
    <w:p>
      <w:r>
        <w:t xml:space="preserve">user_id: </w:t>
      </w:r>
    </w:p>
    <w:p>
      <w:r>
        <w:t xml:space="preserve">user, </w:t>
      </w:r>
    </w:p>
    <w:p>
      <w:r>
        <w:t xml:space="preserve">party: </w:t>
      </w:r>
    </w:p>
    <w:p>
      <w:r>
        <w:t xml:space="preserve">partyId </w:t>
      </w:r>
    </w:p>
    <w:p>
      <w:r>
        <w:t xml:space="preserve">} </w:t>
      </w:r>
    </w:p>
    <w:p>
      <w:r>
        <w:t xml:space="preserve">}, </w:t>
      </w:r>
    </w:p>
    <w:p>
      <w:r>
        <w:t xml:space="preserve">{ </w:t>
      </w:r>
    </w:p>
    <w:p>
      <w:r>
        <w:t xml:space="preserve">$unwind: </w:t>
      </w:r>
    </w:p>
    <w:p>
      <w:r>
        <w:t xml:space="preserve">"$accounts" </w:t>
      </w:r>
    </w:p>
    <w:p>
      <w:r>
        <w:t xml:space="preserve">}, </w:t>
      </w:r>
    </w:p>
    <w:p>
      <w:r>
        <w:t xml:space="preserve">{ </w:t>
      </w:r>
    </w:p>
    <w:p>
      <w:r>
        <w:t xml:space="preserve">$sort: </w:t>
      </w:r>
    </w:p>
    <w:p>
      <w:r>
        <w:t xml:space="preserve">{ </w:t>
      </w:r>
    </w:p>
    <w:p>
      <w:r>
        <w:t xml:space="preserve">"dates.0": </w:t>
      </w:r>
    </w:p>
    <w:p>
      <w:r>
        <w:t xml:space="preserve">-1 </w:t>
      </w:r>
    </w:p>
    <w:p>
      <w:r>
        <w:t xml:space="preserve">} </w:t>
      </w:r>
    </w:p>
    <w:p>
      <w:r>
        <w:t xml:space="preserve">}, </w:t>
      </w:r>
    </w:p>
    <w:p>
      <w:r>
        <w:t xml:space="preserve">{ </w:t>
      </w:r>
    </w:p>
    <w:p>
      <w:r>
        <w:t xml:space="preserve">$project: </w:t>
      </w:r>
    </w:p>
    <w:p>
      <w:r>
        <w:t xml:space="preserve">{ </w:t>
      </w:r>
    </w:p>
    <w:p>
      <w:r>
        <w:t xml:space="preserve">_id: </w:t>
      </w:r>
    </w:p>
    <w:p>
      <w:r>
        <w:t xml:space="preserve">0, </w:t>
      </w:r>
    </w:p>
    <w:p>
      <w:r>
        <w:t xml:space="preserve">account: </w:t>
      </w:r>
    </w:p>
    <w:p>
      <w:r>
        <w:t xml:space="preserve">"$accounts", </w:t>
      </w:r>
    </w:p>
    <w:p>
      <w:r>
        <w:t xml:space="preserve">trip_id: </w:t>
      </w:r>
    </w:p>
    <w:p>
      <w:r>
        <w:t xml:space="preserve">"$trip_id" </w:t>
      </w:r>
    </w:p>
    <w:p>
      <w:r>
        <w:t xml:space="preserve">}}, </w:t>
      </w:r>
    </w:p>
    <w:p>
      <w:r>
        <w:t xml:space="preserve">{ </w:t>
      </w:r>
    </w:p>
    <w:p>
      <w:r>
        <w:t xml:space="preserve">$replaceRoot: </w:t>
      </w:r>
    </w:p>
    <w:p>
      <w:r>
        <w:t xml:space="preserve">{ </w:t>
      </w:r>
    </w:p>
    <w:p>
      <w:r>
        <w:t xml:space="preserve">newRoot: </w:t>
      </w:r>
    </w:p>
    <w:p>
      <w:r>
        <w:t xml:space="preserve">{ </w:t>
      </w:r>
    </w:p>
    <w:p>
      <w:r>
        <w:t xml:space="preserve">$mergeObjects: </w:t>
      </w:r>
    </w:p>
    <w:p>
      <w:r>
        <w:t xml:space="preserve">["$account", </w:t>
      </w:r>
    </w:p>
    <w:p>
      <w:r>
        <w:t xml:space="preserve">{ </w:t>
      </w:r>
    </w:p>
    <w:p>
      <w:r>
        <w:t xml:space="preserve">trip_id: </w:t>
      </w:r>
    </w:p>
    <w:p>
      <w:r>
        <w:t xml:space="preserve">"$trip_id" </w:t>
      </w:r>
    </w:p>
    <w:p>
      <w:r>
        <w:t xml:space="preserve">}] </w:t>
      </w:r>
    </w:p>
    <w:p>
      <w:r>
        <w:t xml:space="preserve">} </w:t>
      </w:r>
    </w:p>
    <w:p>
      <w:r>
        <w:t xml:space="preserve">} </w:t>
      </w:r>
    </w:p>
    <w:p>
      <w:r>
        <w:t xml:space="preserve">},// </w:t>
      </w:r>
    </w:p>
    <w:p>
      <w:r>
        <w:t xml:space="preserve">Optional: </w:t>
      </w:r>
    </w:p>
    <w:p>
      <w:r>
        <w:t xml:space="preserve">filter </w:t>
      </w:r>
    </w:p>
    <w:p>
      <w:r>
        <w:t xml:space="preserve">accounts </w:t>
      </w:r>
    </w:p>
    <w:p>
      <w:r>
        <w:t xml:space="preserve">received </w:t>
      </w:r>
    </w:p>
    <w:p>
      <w:r>
        <w:t xml:space="preserve">by </w:t>
      </w:r>
    </w:p>
    <w:p>
      <w:r>
        <w:t xml:space="preserve">driver </w:t>
      </w:r>
    </w:p>
    <w:p>
      <w:r>
        <w:t xml:space="preserve">]);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accounts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(err) </w:t>
      </w:r>
    </w:p>
    <w:p>
      <w:r>
        <w:t xml:space="preserve">{ </w:t>
      </w:r>
    </w:p>
    <w:p>
      <w:r>
        <w:t xml:space="preserve">console.error(err);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trips/supplier/[supplierId]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supplierSchema, </w:t>
      </w:r>
    </w:p>
    <w:p>
      <w:r>
        <w:t xml:space="preserve">tripSchema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const </w:t>
      </w:r>
    </w:p>
    <w:p>
      <w:r>
        <w:t xml:space="preserve">Supplier </w:t>
      </w:r>
    </w:p>
    <w:p>
      <w:r>
        <w:t xml:space="preserve">= </w:t>
      </w:r>
    </w:p>
    <w:p>
      <w:r>
        <w:t xml:space="preserve">models.Supplier </w:t>
      </w:r>
    </w:p>
    <w:p>
      <w:r>
        <w:t xml:space="preserve">|| </w:t>
      </w:r>
    </w:p>
    <w:p>
      <w:r>
        <w:t xml:space="preserve">model('Supplier', </w:t>
      </w:r>
    </w:p>
    <w:p>
      <w:r>
        <w:t xml:space="preserve">supplierSchema) </w:t>
      </w:r>
    </w:p>
    <w:p>
      <w:r>
        <w:t xml:space="preserve">const </w:t>
      </w:r>
    </w:p>
    <w:p>
      <w:r>
        <w:t xml:space="preserve">Trip </w:t>
      </w:r>
    </w:p>
    <w:p>
      <w:r>
        <w:t xml:space="preserve">= </w:t>
      </w:r>
    </w:p>
    <w:p>
      <w:r>
        <w:t xml:space="preserve">models.Trip </w:t>
      </w:r>
    </w:p>
    <w:p>
      <w:r>
        <w:t xml:space="preserve">|| </w:t>
      </w:r>
    </w:p>
    <w:p>
      <w:r>
        <w:t xml:space="preserve">model('Trip', </w:t>
      </w:r>
    </w:p>
    <w:p>
      <w:r>
        <w:t xml:space="preserve">tripSchema)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GET(req: </w:t>
      </w:r>
    </w:p>
    <w:p>
      <w:r>
        <w:t xml:space="preserve">Request, </w:t>
      </w:r>
    </w:p>
    <w:p>
      <w:r>
        <w:t xml:space="preserve">params: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supplierId: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{ </w:t>
      </w:r>
    </w:p>
    <w:p>
      <w:r>
        <w:t xml:space="preserve">supplierId </w:t>
      </w:r>
    </w:p>
    <w:p>
      <w:r>
        <w:t xml:space="preserve">} </w:t>
      </w:r>
    </w:p>
    <w:p>
      <w:r>
        <w:t xml:space="preserve">= </w:t>
      </w:r>
    </w:p>
    <w:p>
      <w:r>
        <w:t xml:space="preserve">params.params; </w:t>
      </w:r>
    </w:p>
    <w:p>
      <w:r>
        <w:t xml:space="preserve">try </w:t>
      </w:r>
    </w:p>
    <w:p>
      <w:r>
        <w:t xml:space="preserve">{ </w:t>
      </w:r>
    </w:p>
    <w:p>
      <w:r>
        <w:t xml:space="preserve">// </w:t>
      </w:r>
    </w:p>
    <w:p>
      <w:r>
        <w:t xml:space="preserve">Connect </w:t>
      </w:r>
    </w:p>
    <w:p>
      <w:r>
        <w:t xml:space="preserve">to </w:t>
      </w:r>
    </w:p>
    <w:p>
      <w:r>
        <w:t xml:space="preserve">the </w:t>
      </w:r>
    </w:p>
    <w:p>
      <w:r>
        <w:t xml:space="preserve">MongoDB </w:t>
      </w:r>
    </w:p>
    <w:p>
      <w:r>
        <w:t xml:space="preserve">database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// </w:t>
      </w:r>
    </w:p>
    <w:p>
      <w:r>
        <w:t xml:space="preserve">Find </w:t>
      </w:r>
    </w:p>
    <w:p>
      <w:r>
        <w:t xml:space="preserve">the </w:t>
      </w:r>
    </w:p>
    <w:p>
      <w:r>
        <w:t xml:space="preserve">supplier </w:t>
      </w:r>
    </w:p>
    <w:p>
      <w:r>
        <w:t xml:space="preserve">based </w:t>
      </w:r>
    </w:p>
    <w:p>
      <w:r>
        <w:t xml:space="preserve">on </w:t>
      </w:r>
    </w:p>
    <w:p>
      <w:r>
        <w:t xml:space="preserve">supplierId </w:t>
      </w:r>
    </w:p>
    <w:p>
      <w:r>
        <w:t xml:space="preserve">const </w:t>
      </w:r>
    </w:p>
    <w:p>
      <w:r>
        <w:t xml:space="preserve">trips </w:t>
      </w:r>
    </w:p>
    <w:p>
      <w:r>
        <w:t xml:space="preserve">= </w:t>
      </w:r>
    </w:p>
    <w:p>
      <w:r>
        <w:t xml:space="preserve">await </w:t>
      </w:r>
    </w:p>
    <w:p>
      <w:r>
        <w:t xml:space="preserve">Trip.find({user_id </w:t>
      </w:r>
    </w:p>
    <w:p>
      <w:r>
        <w:t xml:space="preserve">: </w:t>
      </w:r>
    </w:p>
    <w:p>
      <w:r>
        <w:t xml:space="preserve">user, </w:t>
      </w:r>
    </w:p>
    <w:p>
      <w:r>
        <w:t xml:space="preserve">supplier </w:t>
      </w:r>
    </w:p>
    <w:p>
      <w:r>
        <w:t xml:space="preserve">: </w:t>
      </w:r>
    </w:p>
    <w:p>
      <w:r>
        <w:t xml:space="preserve">supplierId}).select(['trip_id','startDate','truck','route','truckHireCost','status',]).lean() </w:t>
      </w:r>
    </w:p>
    <w:p>
      <w:r>
        <w:t xml:space="preserve">// </w:t>
      </w:r>
    </w:p>
    <w:p>
      <w:r>
        <w:t xml:space="preserve">Handle </w:t>
      </w:r>
    </w:p>
    <w:p>
      <w:r>
        <w:t xml:space="preserve">case </w:t>
      </w:r>
    </w:p>
    <w:p>
      <w:r>
        <w:t xml:space="preserve">where </w:t>
      </w:r>
    </w:p>
    <w:p>
      <w:r>
        <w:t xml:space="preserve">supplier </w:t>
      </w:r>
    </w:p>
    <w:p>
      <w:r>
        <w:t xml:space="preserve">is </w:t>
      </w:r>
    </w:p>
    <w:p>
      <w:r>
        <w:t xml:space="preserve">not </w:t>
      </w:r>
    </w:p>
    <w:p>
      <w:r>
        <w:t xml:space="preserve">found </w:t>
      </w:r>
    </w:p>
    <w:p>
      <w:r>
        <w:t xml:space="preserve">if </w:t>
      </w:r>
    </w:p>
    <w:p>
      <w:r>
        <w:t xml:space="preserve">(!trips)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"No </w:t>
      </w:r>
    </w:p>
    <w:p>
      <w:r>
        <w:t xml:space="preserve">trips </w:t>
      </w:r>
    </w:p>
    <w:p>
      <w:r>
        <w:t xml:space="preserve">found"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404 </w:t>
      </w:r>
    </w:p>
    <w:p>
      <w:r>
        <w:t xml:space="preserve">}); </w:t>
      </w:r>
    </w:p>
    <w:p>
      <w:r>
        <w:t xml:space="preserve">} </w:t>
      </w:r>
    </w:p>
    <w:p>
      <w:r>
        <w:t xml:space="preserve">// </w:t>
      </w:r>
    </w:p>
    <w:p>
      <w:r>
        <w:t xml:space="preserve">Return </w:t>
      </w:r>
    </w:p>
    <w:p>
      <w:r>
        <w:t xml:space="preserve">the </w:t>
      </w:r>
    </w:p>
    <w:p>
      <w:r>
        <w:t xml:space="preserve">supplier </w:t>
      </w:r>
    </w:p>
    <w:p>
      <w:r>
        <w:t xml:space="preserve">details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trips </w:t>
      </w:r>
    </w:p>
    <w:p>
      <w:r>
        <w:t xml:space="preserve">: </w:t>
      </w:r>
    </w:p>
    <w:p>
      <w:r>
        <w:t xml:space="preserve">trips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(error) </w:t>
      </w:r>
    </w:p>
    <w:p>
      <w:r>
        <w:t xml:space="preserve">{ </w:t>
      </w:r>
    </w:p>
    <w:p>
      <w:r>
        <w:t xml:space="preserve">console.error('Error </w:t>
      </w:r>
    </w:p>
    <w:p>
      <w:r>
        <w:t xml:space="preserve">fetching </w:t>
      </w:r>
    </w:p>
    <w:p>
      <w:r>
        <w:t xml:space="preserve">supplier:', </w:t>
      </w:r>
    </w:p>
    <w:p>
      <w:r>
        <w:t xml:space="preserve">error);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"Internal </w:t>
      </w:r>
    </w:p>
    <w:p>
      <w:r>
        <w:t xml:space="preserve">Server </w:t>
      </w:r>
    </w:p>
    <w:p>
      <w:r>
        <w:t xml:space="preserve">Error"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trips/truck/[truckNo]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tripSchema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const </w:t>
      </w:r>
    </w:p>
    <w:p>
      <w:r>
        <w:t xml:space="preserve">Trip </w:t>
      </w:r>
    </w:p>
    <w:p>
      <w:r>
        <w:t xml:space="preserve">= </w:t>
      </w:r>
    </w:p>
    <w:p>
      <w:r>
        <w:t xml:space="preserve">models.Trip </w:t>
      </w:r>
    </w:p>
    <w:p>
      <w:r>
        <w:t xml:space="preserve">|| </w:t>
      </w:r>
    </w:p>
    <w:p>
      <w:r>
        <w:t xml:space="preserve">model('Trip', </w:t>
      </w:r>
    </w:p>
    <w:p>
      <w:r>
        <w:t xml:space="preserve">tripSchema)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truckNo: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try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truckNo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trips </w:t>
      </w:r>
    </w:p>
    <w:p>
      <w:r>
        <w:t xml:space="preserve">= </w:t>
      </w:r>
    </w:p>
    <w:p>
      <w:r>
        <w:t xml:space="preserve">await </w:t>
      </w:r>
    </w:p>
    <w:p>
      <w:r>
        <w:t xml:space="preserve">Trip.find({ </w:t>
      </w:r>
    </w:p>
    <w:p>
      <w:r>
        <w:t xml:space="preserve">user_id: </w:t>
      </w:r>
    </w:p>
    <w:p>
      <w:r>
        <w:t xml:space="preserve">user, </w:t>
      </w:r>
    </w:p>
    <w:p>
      <w:r>
        <w:t xml:space="preserve">truck: </w:t>
      </w:r>
    </w:p>
    <w:p>
      <w:r>
        <w:t xml:space="preserve">truckNo </w:t>
      </w:r>
    </w:p>
    <w:p>
      <w:r>
        <w:t xml:space="preserve">}).lean().sort({ </w:t>
      </w:r>
    </w:p>
    <w:p>
      <w:r>
        <w:t xml:space="preserve">'dates.0': </w:t>
      </w:r>
    </w:p>
    <w:p>
      <w:r>
        <w:t xml:space="preserve">-1 </w:t>
      </w:r>
    </w:p>
    <w:p>
      <w:r>
        <w:t xml:space="preserve">}).exec();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trips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(err) </w:t>
      </w:r>
    </w:p>
    <w:p>
      <w:r>
        <w:t xml:space="preserve">{ </w:t>
      </w:r>
    </w:p>
    <w:p>
      <w:r>
        <w:t xml:space="preserve">console.error(err);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trips/[tripId]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DriverModal </w:t>
      </w:r>
    </w:p>
    <w:p>
      <w:r>
        <w:t xml:space="preserve">from </w:t>
      </w:r>
    </w:p>
    <w:p>
      <w:r>
        <w:t xml:space="preserve">"@/components/driver/driverModal"; </w:t>
      </w:r>
    </w:p>
    <w:p>
      <w:r>
        <w:t xml:space="preserve">import </w:t>
      </w:r>
    </w:p>
    <w:p>
      <w:r>
        <w:t xml:space="preserve">{ </w:t>
      </w:r>
    </w:p>
    <w:p>
      <w:r>
        <w:t xml:space="preserve">fetchBalance, </w:t>
      </w:r>
    </w:p>
    <w:p>
      <w:r>
        <w:t xml:space="preserve">fetchBalanceBack </w:t>
      </w:r>
    </w:p>
    <w:p>
      <w:r>
        <w:t xml:space="preserve">} </w:t>
      </w:r>
    </w:p>
    <w:p>
      <w:r>
        <w:t xml:space="preserve">from </w:t>
      </w:r>
    </w:p>
    <w:p>
      <w:r>
        <w:t xml:space="preserve">"@/helpers/fetchTripBalance"; 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ITrip, </w:t>
      </w:r>
    </w:p>
    <w:p>
      <w:r>
        <w:t xml:space="preserve">PaymentBook </w:t>
      </w:r>
    </w:p>
    <w:p>
      <w:r>
        <w:t xml:space="preserve">} </w:t>
      </w:r>
    </w:p>
    <w:p>
      <w:r>
        <w:t xml:space="preserve">from </w:t>
      </w:r>
    </w:p>
    <w:p>
      <w:r>
        <w:t xml:space="preserve">"@/utils/interface";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driverSchema, </w:t>
      </w:r>
    </w:p>
    <w:p>
      <w:r>
        <w:t xml:space="preserve">partySchema, </w:t>
      </w:r>
    </w:p>
    <w:p>
      <w:r>
        <w:t xml:space="preserve">tripChargesSchema, </w:t>
      </w:r>
    </w:p>
    <w:p>
      <w:r>
        <w:t xml:space="preserve">truckSchema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tripSchema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models, </w:t>
      </w:r>
    </w:p>
    <w:p>
      <w:r>
        <w:t xml:space="preserve">model </w:t>
      </w:r>
    </w:p>
    <w:p>
      <w:r>
        <w:t xml:space="preserve">} </w:t>
      </w:r>
    </w:p>
    <w:p>
      <w:r>
        <w:t xml:space="preserve">from </w:t>
      </w:r>
    </w:p>
    <w:p>
      <w:r>
        <w:t xml:space="preserve">'mongoose'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import </w:t>
      </w:r>
    </w:p>
    <w:p>
      <w:r>
        <w:t xml:space="preserve">{ </w:t>
      </w:r>
    </w:p>
    <w:p>
      <w:r>
        <w:t xml:space="preserve">v4 </w:t>
      </w:r>
    </w:p>
    <w:p>
      <w:r>
        <w:t xml:space="preserve">as </w:t>
      </w:r>
    </w:p>
    <w:p>
      <w:r>
        <w:t xml:space="preserve">uuidv4 </w:t>
      </w:r>
    </w:p>
    <w:p>
      <w:r>
        <w:t xml:space="preserve">} </w:t>
      </w:r>
    </w:p>
    <w:p>
      <w:r>
        <w:t xml:space="preserve">from </w:t>
      </w:r>
    </w:p>
    <w:p>
      <w:r>
        <w:t xml:space="preserve">"uuid"; </w:t>
      </w:r>
    </w:p>
    <w:p>
      <w:r>
        <w:t xml:space="preserve">const </w:t>
      </w:r>
    </w:p>
    <w:p>
      <w:r>
        <w:t xml:space="preserve">Trip </w:t>
      </w:r>
    </w:p>
    <w:p>
      <w:r>
        <w:t xml:space="preserve">= </w:t>
      </w:r>
    </w:p>
    <w:p>
      <w:r>
        <w:t xml:space="preserve">models.Trip </w:t>
      </w:r>
    </w:p>
    <w:p>
      <w:r>
        <w:t xml:space="preserve">|| </w:t>
      </w:r>
    </w:p>
    <w:p>
      <w:r>
        <w:t xml:space="preserve">model('Trip', </w:t>
      </w:r>
    </w:p>
    <w:p>
      <w:r>
        <w:t xml:space="preserve">tripSchema)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tripId: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{ </w:t>
      </w:r>
    </w:p>
    <w:p>
      <w:r>
        <w:t xml:space="preserve">tripId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trip </w:t>
      </w:r>
    </w:p>
    <w:p>
      <w:r>
        <w:t xml:space="preserve">= </w:t>
      </w:r>
    </w:p>
    <w:p>
      <w:r>
        <w:t xml:space="preserve">await </w:t>
      </w:r>
    </w:p>
    <w:p>
      <w:r>
        <w:t xml:space="preserve">Trip.findOne({ </w:t>
      </w:r>
    </w:p>
    <w:p>
      <w:r>
        <w:t xml:space="preserve">user_id: </w:t>
      </w:r>
    </w:p>
    <w:p>
      <w:r>
        <w:t xml:space="preserve">user, </w:t>
      </w:r>
    </w:p>
    <w:p>
      <w:r>
        <w:t xml:space="preserve">trip_id: </w:t>
      </w:r>
    </w:p>
    <w:p>
      <w:r>
        <w:t xml:space="preserve">tripId </w:t>
      </w:r>
    </w:p>
    <w:p>
      <w:r>
        <w:t xml:space="preserve">}).lean().exec(); </w:t>
      </w:r>
    </w:p>
    <w:p>
      <w:r>
        <w:t xml:space="preserve">if </w:t>
      </w:r>
    </w:p>
    <w:p>
      <w:r>
        <w:t xml:space="preserve">(!trip)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'Trip </w:t>
      </w:r>
    </w:p>
    <w:p>
      <w:r>
        <w:t xml:space="preserve">not </w:t>
      </w:r>
    </w:p>
    <w:p>
      <w:r>
        <w:t xml:space="preserve">found'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404 </w:t>
      </w:r>
    </w:p>
    <w:p>
      <w:r>
        <w:t xml:space="preserve">}); </w:t>
      </w:r>
    </w:p>
    <w:p>
      <w:r>
        <w:t xml:space="preserve">}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trip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(err: </w:t>
      </w:r>
    </w:p>
    <w:p>
      <w:r>
        <w:t xml:space="preserve">any) </w:t>
      </w:r>
    </w:p>
    <w:p>
      <w:r>
        <w:t xml:space="preserve">{ </w:t>
      </w:r>
    </w:p>
    <w:p>
      <w:r>
        <w:t xml:space="preserve">console.error(err);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Error', </w:t>
      </w:r>
    </w:p>
    <w:p>
      <w:r>
        <w:t xml:space="preserve">error: </w:t>
      </w:r>
    </w:p>
    <w:p>
      <w:r>
        <w:t xml:space="preserve">err.message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PATCH(req: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tripId: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try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tripId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const </w:t>
      </w:r>
    </w:p>
    <w:p>
      <w:r>
        <w:t xml:space="preserve">{ </w:t>
      </w:r>
    </w:p>
    <w:p>
      <w:r>
        <w:t xml:space="preserve">data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req.json(); </w:t>
      </w:r>
    </w:p>
    <w:p>
      <w:r>
        <w:t xml:space="preserve">const </w:t>
      </w:r>
    </w:p>
    <w:p>
      <w:r>
        <w:t xml:space="preserve">{ </w:t>
      </w:r>
    </w:p>
    <w:p>
      <w:r>
        <w:t xml:space="preserve">amount, </w:t>
      </w:r>
    </w:p>
    <w:p>
      <w:r>
        <w:t xml:space="preserve">POD, </w:t>
      </w:r>
    </w:p>
    <w:p>
      <w:r>
        <w:t xml:space="preserve">status, </w:t>
      </w:r>
    </w:p>
    <w:p>
      <w:r>
        <w:t xml:space="preserve">dates, </w:t>
      </w:r>
    </w:p>
    <w:p>
      <w:r>
        <w:t xml:space="preserve">account, </w:t>
      </w:r>
    </w:p>
    <w:p>
      <w:r>
        <w:t xml:space="preserve">notes </w:t>
      </w:r>
    </w:p>
    <w:p>
      <w:r>
        <w:t xml:space="preserve">} </w:t>
      </w:r>
    </w:p>
    <w:p>
      <w:r>
        <w:t xml:space="preserve">= </w:t>
      </w:r>
    </w:p>
    <w:p>
      <w:r>
        <w:t xml:space="preserve">data;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trip </w:t>
      </w:r>
    </w:p>
    <w:p>
      <w:r>
        <w:t xml:space="preserve">= </w:t>
      </w:r>
    </w:p>
    <w:p>
      <w:r>
        <w:t xml:space="preserve">await </w:t>
      </w:r>
    </w:p>
    <w:p>
      <w:r>
        <w:t xml:space="preserve">Trip.findOne({ </w:t>
      </w:r>
    </w:p>
    <w:p>
      <w:r>
        <w:t xml:space="preserve">user_id: </w:t>
      </w:r>
    </w:p>
    <w:p>
      <w:r>
        <w:t xml:space="preserve">user, </w:t>
      </w:r>
    </w:p>
    <w:p>
      <w:r>
        <w:t xml:space="preserve">trip_id: </w:t>
      </w:r>
    </w:p>
    <w:p>
      <w:r>
        <w:t xml:space="preserve">tripId </w:t>
      </w:r>
    </w:p>
    <w:p>
      <w:r>
        <w:t xml:space="preserve">}); </w:t>
      </w:r>
    </w:p>
    <w:p>
      <w:r>
        <w:t xml:space="preserve">if </w:t>
      </w:r>
    </w:p>
    <w:p>
      <w:r>
        <w:t xml:space="preserve">(!trip)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'No </w:t>
      </w:r>
    </w:p>
    <w:p>
      <w:r>
        <w:t xml:space="preserve">Trip </w:t>
      </w:r>
    </w:p>
    <w:p>
      <w:r>
        <w:t xml:space="preserve">Found'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404 </w:t>
      </w:r>
    </w:p>
    <w:p>
      <w:r>
        <w:t xml:space="preserve">}); </w:t>
      </w:r>
    </w:p>
    <w:p>
      <w:r>
        <w:t xml:space="preserve">} </w:t>
      </w:r>
    </w:p>
    <w:p>
      <w:r>
        <w:t xml:space="preserve">if </w:t>
      </w:r>
    </w:p>
    <w:p>
      <w:r>
        <w:t xml:space="preserve">(notes) </w:t>
      </w:r>
    </w:p>
    <w:p>
      <w:r>
        <w:t xml:space="preserve">{ </w:t>
      </w:r>
    </w:p>
    <w:p>
      <w:r>
        <w:t xml:space="preserve">trip.notes </w:t>
      </w:r>
    </w:p>
    <w:p>
      <w:r>
        <w:t xml:space="preserve">= </w:t>
      </w:r>
    </w:p>
    <w:p>
      <w:r>
        <w:t xml:space="preserve">notes </w:t>
      </w:r>
    </w:p>
    <w:p>
      <w:r>
        <w:t xml:space="preserve">} </w:t>
      </w:r>
    </w:p>
    <w:p>
      <w:r>
        <w:t xml:space="preserve">if </w:t>
      </w:r>
    </w:p>
    <w:p>
      <w:r>
        <w:t xml:space="preserve">(account) </w:t>
      </w:r>
    </w:p>
    <w:p>
      <w:r>
        <w:t xml:space="preserve">{ </w:t>
      </w:r>
    </w:p>
    <w:p>
      <w:r>
        <w:t xml:space="preserve">if </w:t>
      </w:r>
    </w:p>
    <w:p>
      <w:r>
        <w:t xml:space="preserve">(account.paymentBook_id) </w:t>
      </w:r>
    </w:p>
    <w:p>
      <w:r>
        <w:t xml:space="preserve">{ </w:t>
      </w:r>
    </w:p>
    <w:p>
      <w:r>
        <w:t xml:space="preserve">trip.accounts </w:t>
      </w:r>
    </w:p>
    <w:p>
      <w:r>
        <w:t xml:space="preserve">= </w:t>
      </w:r>
    </w:p>
    <w:p>
      <w:r>
        <w:t xml:space="preserve">trip.accounts.filter((acc: </w:t>
      </w:r>
    </w:p>
    <w:p>
      <w:r>
        <w:t xml:space="preserve">PaymentBook) </w:t>
      </w:r>
    </w:p>
    <w:p>
      <w:r>
        <w:t xml:space="preserve">=&gt; </w:t>
      </w:r>
    </w:p>
    <w:p>
      <w:r>
        <w:t xml:space="preserve">acc.paymentBook_id </w:t>
      </w:r>
    </w:p>
    <w:p>
      <w:r>
        <w:t xml:space="preserve">= </w:t>
      </w:r>
    </w:p>
    <w:p>
      <w:r>
        <w:t xml:space="preserve">account.paymentBook_id) </w:t>
      </w:r>
    </w:p>
    <w:p>
      <w:r>
        <w:t xml:space="preserve">trip.accounts.push(account) </w:t>
      </w:r>
    </w:p>
    <w:p>
      <w:r>
        <w:t xml:space="preserve">} </w:t>
      </w:r>
    </w:p>
    <w:p>
      <w:r>
        <w:t xml:space="preserve">else </w:t>
      </w:r>
    </w:p>
    <w:p>
      <w:r>
        <w:t xml:space="preserve">{ </w:t>
      </w:r>
    </w:p>
    <w:p>
      <w:r>
        <w:t xml:space="preserve">account.paymentBook_id </w:t>
      </w:r>
    </w:p>
    <w:p>
      <w:r>
        <w:t xml:space="preserve">= </w:t>
      </w:r>
    </w:p>
    <w:p>
      <w:r>
        <w:t xml:space="preserve">'payment' </w:t>
      </w:r>
    </w:p>
    <w:p>
      <w:r>
        <w:t xml:space="preserve">+ </w:t>
      </w:r>
    </w:p>
    <w:p>
      <w:r>
        <w:t xml:space="preserve">uuidv4() </w:t>
      </w:r>
    </w:p>
    <w:p>
      <w:r>
        <w:t xml:space="preserve">trip.accounts.push(account); </w:t>
      </w:r>
    </w:p>
    <w:p>
      <w:r>
        <w:t xml:space="preserve">} </w:t>
      </w:r>
    </w:p>
    <w:p>
      <w:r>
        <w:t xml:space="preserve">const </w:t>
      </w:r>
    </w:p>
    <w:p>
      <w:r>
        <w:t xml:space="preserve">TripExpense </w:t>
      </w:r>
    </w:p>
    <w:p>
      <w:r>
        <w:t xml:space="preserve">= </w:t>
      </w:r>
    </w:p>
    <w:p>
      <w:r>
        <w:t xml:space="preserve">models.TripExpense </w:t>
      </w:r>
    </w:p>
    <w:p>
      <w:r>
        <w:t xml:space="preserve">|| </w:t>
      </w:r>
    </w:p>
    <w:p>
      <w:r>
        <w:t xml:space="preserve">model('TripExpense', </w:t>
      </w:r>
    </w:p>
    <w:p>
      <w:r>
        <w:t xml:space="preserve">tripChargesSchema) </w:t>
      </w:r>
    </w:p>
    <w:p>
      <w:r>
        <w:t xml:space="preserve">const </w:t>
      </w:r>
    </w:p>
    <w:p>
      <w:r>
        <w:t xml:space="preserve">charges </w:t>
      </w:r>
    </w:p>
    <w:p>
      <w:r>
        <w:t xml:space="preserve">= </w:t>
      </w:r>
    </w:p>
    <w:p>
      <w:r>
        <w:t xml:space="preserve">await </w:t>
      </w:r>
    </w:p>
    <w:p>
      <w:r>
        <w:t xml:space="preserve">TripExpense.find({ </w:t>
      </w:r>
    </w:p>
    <w:p>
      <w:r>
        <w:t xml:space="preserve">user_id: </w:t>
      </w:r>
    </w:p>
    <w:p>
      <w:r>
        <w:t xml:space="preserve">user, </w:t>
      </w:r>
    </w:p>
    <w:p>
      <w:r>
        <w:t xml:space="preserve">trip_id: </w:t>
      </w:r>
    </w:p>
    <w:p>
      <w:r>
        <w:t xml:space="preserve">trip.trip_id </w:t>
      </w:r>
    </w:p>
    <w:p>
      <w:r>
        <w:t xml:space="preserve">}) </w:t>
      </w:r>
    </w:p>
    <w:p>
      <w:r>
        <w:t xml:space="preserve">const </w:t>
      </w:r>
    </w:p>
    <w:p>
      <w:r>
        <w:t xml:space="preserve">pending </w:t>
      </w:r>
    </w:p>
    <w:p>
      <w:r>
        <w:t xml:space="preserve">= </w:t>
      </w:r>
    </w:p>
    <w:p>
      <w:r>
        <w:t xml:space="preserve">await </w:t>
      </w:r>
    </w:p>
    <w:p>
      <w:r>
        <w:t xml:space="preserve">fetchBalanceBack(trip, </w:t>
      </w:r>
    </w:p>
    <w:p>
      <w:r>
        <w:t xml:space="preserve">charges) </w:t>
      </w:r>
    </w:p>
    <w:p>
      <w:r>
        <w:t xml:space="preserve">if </w:t>
      </w:r>
    </w:p>
    <w:p>
      <w:r>
        <w:t xml:space="preserve">(pending </w:t>
      </w:r>
    </w:p>
    <w:p>
      <w:r>
        <w:t xml:space="preserve">&lt; </w:t>
      </w:r>
    </w:p>
    <w:p>
      <w:r>
        <w:t xml:space="preserve">0)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"Balance </w:t>
      </w:r>
    </w:p>
    <w:p>
      <w:r>
        <w:t xml:space="preserve">going </w:t>
      </w:r>
    </w:p>
    <w:p>
      <w:r>
        <w:t xml:space="preserve">negative", </w:t>
      </w:r>
    </w:p>
    <w:p>
      <w:r>
        <w:t xml:space="preserve">status: </w:t>
      </w:r>
    </w:p>
    <w:p>
      <w:r>
        <w:t xml:space="preserve">400 </w:t>
      </w:r>
    </w:p>
    <w:p>
      <w:r>
        <w:t xml:space="preserve">}) </w:t>
      </w:r>
    </w:p>
    <w:p>
      <w:r>
        <w:t xml:space="preserve">} </w:t>
      </w:r>
    </w:p>
    <w:p>
      <w:r>
        <w:t xml:space="preserve">} </w:t>
      </w:r>
    </w:p>
    <w:p>
      <w:r>
        <w:t xml:space="preserve">if </w:t>
      </w:r>
    </w:p>
    <w:p>
      <w:r>
        <w:t xml:space="preserve">(status </w:t>
      </w:r>
    </w:p>
    <w:p>
      <w:r>
        <w:t xml:space="preserve">&amp;&amp; </w:t>
      </w:r>
    </w:p>
    <w:p>
      <w:r>
        <w:t xml:space="preserve">dates) </w:t>
      </w:r>
    </w:p>
    <w:p>
      <w:r>
        <w:t xml:space="preserve">{ </w:t>
      </w:r>
    </w:p>
    <w:p>
      <w:r>
        <w:t xml:space="preserve">trip.status </w:t>
      </w:r>
    </w:p>
    <w:p>
      <w:r>
        <w:t xml:space="preserve">= </w:t>
      </w:r>
    </w:p>
    <w:p>
      <w:r>
        <w:t xml:space="preserve">status; </w:t>
      </w:r>
    </w:p>
    <w:p>
      <w:r>
        <w:t xml:space="preserve">trip.dates </w:t>
      </w:r>
    </w:p>
    <w:p>
      <w:r>
        <w:t xml:space="preserve">= </w:t>
      </w:r>
    </w:p>
    <w:p>
      <w:r>
        <w:t xml:space="preserve">dates; </w:t>
      </w:r>
    </w:p>
    <w:p>
      <w:r>
        <w:t xml:space="preserve">} </w:t>
      </w:r>
    </w:p>
    <w:p>
      <w:r>
        <w:t xml:space="preserve">trip.POD </w:t>
      </w:r>
    </w:p>
    <w:p>
      <w:r>
        <w:t xml:space="preserve">= </w:t>
      </w:r>
    </w:p>
    <w:p>
      <w:r>
        <w:t xml:space="preserve">POD </w:t>
      </w:r>
    </w:p>
    <w:p>
      <w:r>
        <w:t xml:space="preserve">|| </w:t>
      </w:r>
    </w:p>
    <w:p>
      <w:r>
        <w:t xml:space="preserve">""; </w:t>
      </w:r>
    </w:p>
    <w:p>
      <w:r>
        <w:t xml:space="preserve">await </w:t>
      </w:r>
    </w:p>
    <w:p>
      <w:r>
        <w:t xml:space="preserve">trip.save();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trip: </w:t>
      </w:r>
    </w:p>
    <w:p>
      <w:r>
        <w:t xml:space="preserve">trip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(err: </w:t>
      </w:r>
    </w:p>
    <w:p>
      <w:r>
        <w:t xml:space="preserve">any) </w:t>
      </w:r>
    </w:p>
    <w:p>
      <w:r>
        <w:t xml:space="preserve">{ </w:t>
      </w:r>
    </w:p>
    <w:p>
      <w:r>
        <w:t xml:space="preserve">console.log(err);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err.message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PUT(req: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tripId: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{ </w:t>
      </w:r>
    </w:p>
    <w:p>
      <w:r>
        <w:t xml:space="preserve">tripId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// </w:t>
      </w:r>
    </w:p>
    <w:p>
      <w:r>
        <w:t xml:space="preserve">Assuming </w:t>
      </w:r>
    </w:p>
    <w:p>
      <w:r>
        <w:t xml:space="preserve">data </w:t>
      </w:r>
    </w:p>
    <w:p>
      <w:r>
        <w:t xml:space="preserve">is </w:t>
      </w:r>
    </w:p>
    <w:p>
      <w:r>
        <w:t xml:space="preserve">correctly </w:t>
      </w:r>
    </w:p>
    <w:p>
      <w:r>
        <w:t xml:space="preserve">parsed </w:t>
      </w:r>
    </w:p>
    <w:p>
      <w:r>
        <w:t xml:space="preserve">from </w:t>
      </w:r>
    </w:p>
    <w:p>
      <w:r>
        <w:t xml:space="preserve">req.json() </w:t>
      </w:r>
    </w:p>
    <w:p>
      <w:r>
        <w:t xml:space="preserve">const </w:t>
      </w:r>
    </w:p>
    <w:p>
      <w:r>
        <w:t xml:space="preserve">{ </w:t>
      </w:r>
    </w:p>
    <w:p>
      <w:r>
        <w:t xml:space="preserve">data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req.json(); </w:t>
      </w:r>
    </w:p>
    <w:p>
      <w:r>
        <w:t xml:space="preserve">// </w:t>
      </w:r>
    </w:p>
    <w:p>
      <w:r>
        <w:t xml:space="preserve">Assuming </w:t>
      </w:r>
    </w:p>
    <w:p>
      <w:r>
        <w:t xml:space="preserve">models.Truck </w:t>
      </w:r>
    </w:p>
    <w:p>
      <w:r>
        <w:t xml:space="preserve">and </w:t>
      </w:r>
    </w:p>
    <w:p>
      <w:r>
        <w:t xml:space="preserve">models.Driver </w:t>
      </w:r>
    </w:p>
    <w:p>
      <w:r>
        <w:t xml:space="preserve">are </w:t>
      </w:r>
    </w:p>
    <w:p>
      <w:r>
        <w:t xml:space="preserve">defined </w:t>
      </w:r>
    </w:p>
    <w:p>
      <w:r>
        <w:t xml:space="preserve">elsewhere </w:t>
      </w:r>
    </w:p>
    <w:p>
      <w:r>
        <w:t xml:space="preserve">const </w:t>
      </w:r>
    </w:p>
    <w:p>
      <w:r>
        <w:t xml:space="preserve">Truck </w:t>
      </w:r>
    </w:p>
    <w:p>
      <w:r>
        <w:t xml:space="preserve">= </w:t>
      </w:r>
    </w:p>
    <w:p>
      <w:r>
        <w:t xml:space="preserve">models.Truck </w:t>
      </w:r>
    </w:p>
    <w:p>
      <w:r>
        <w:t xml:space="preserve">|| </w:t>
      </w:r>
    </w:p>
    <w:p>
      <w:r>
        <w:t xml:space="preserve">model('Truck', </w:t>
      </w:r>
    </w:p>
    <w:p>
      <w:r>
        <w:t xml:space="preserve">truckSchema); </w:t>
      </w:r>
    </w:p>
    <w:p>
      <w:r>
        <w:t xml:space="preserve">const </w:t>
      </w:r>
    </w:p>
    <w:p>
      <w:r>
        <w:t xml:space="preserve">Driver </w:t>
      </w:r>
    </w:p>
    <w:p>
      <w:r>
        <w:t xml:space="preserve">= </w:t>
      </w:r>
    </w:p>
    <w:p>
      <w:r>
        <w:t xml:space="preserve">models.Driver </w:t>
      </w:r>
    </w:p>
    <w:p>
      <w:r>
        <w:t xml:space="preserve">|| </w:t>
      </w:r>
    </w:p>
    <w:p>
      <w:r>
        <w:t xml:space="preserve">model('Driver', </w:t>
      </w:r>
    </w:p>
    <w:p>
      <w:r>
        <w:t xml:space="preserve">driverSchema); </w:t>
      </w:r>
    </w:p>
    <w:p>
      <w:r>
        <w:t xml:space="preserve">const </w:t>
      </w:r>
    </w:p>
    <w:p>
      <w:r>
        <w:t xml:space="preserve">oldTrip </w:t>
      </w:r>
    </w:p>
    <w:p>
      <w:r>
        <w:t xml:space="preserve">= </w:t>
      </w:r>
    </w:p>
    <w:p>
      <w:r>
        <w:t xml:space="preserve">await </w:t>
      </w:r>
    </w:p>
    <w:p>
      <w:r>
        <w:t xml:space="preserve">Trip.findOne({ </w:t>
      </w:r>
    </w:p>
    <w:p>
      <w:r>
        <w:t xml:space="preserve">user_id: </w:t>
      </w:r>
    </w:p>
    <w:p>
      <w:r>
        <w:t xml:space="preserve">user, </w:t>
      </w:r>
    </w:p>
    <w:p>
      <w:r>
        <w:t xml:space="preserve">trip_id: </w:t>
      </w:r>
    </w:p>
    <w:p>
      <w:r>
        <w:t xml:space="preserve">tripId </w:t>
      </w:r>
    </w:p>
    <w:p>
      <w:r>
        <w:t xml:space="preserve">}) </w:t>
      </w:r>
    </w:p>
    <w:p>
      <w:r>
        <w:t xml:space="preserve">const </w:t>
      </w:r>
    </w:p>
    <w:p>
      <w:r>
        <w:t xml:space="preserve">TripExpense </w:t>
      </w:r>
    </w:p>
    <w:p>
      <w:r>
        <w:t xml:space="preserve">= </w:t>
      </w:r>
    </w:p>
    <w:p>
      <w:r>
        <w:t xml:space="preserve">models.TripExpense </w:t>
      </w:r>
    </w:p>
    <w:p>
      <w:r>
        <w:t xml:space="preserve">|| </w:t>
      </w:r>
    </w:p>
    <w:p>
      <w:r>
        <w:t xml:space="preserve">model('TripExpense', </w:t>
      </w:r>
    </w:p>
    <w:p>
      <w:r>
        <w:t xml:space="preserve">tripChargesSchema) </w:t>
      </w:r>
    </w:p>
    <w:p>
      <w:r>
        <w:t xml:space="preserve">const </w:t>
      </w:r>
    </w:p>
    <w:p>
      <w:r>
        <w:t xml:space="preserve">charges </w:t>
      </w:r>
    </w:p>
    <w:p>
      <w:r>
        <w:t xml:space="preserve">= </w:t>
      </w:r>
    </w:p>
    <w:p>
      <w:r>
        <w:t xml:space="preserve">await </w:t>
      </w:r>
    </w:p>
    <w:p>
      <w:r>
        <w:t xml:space="preserve">TripExpense.find({ </w:t>
      </w:r>
    </w:p>
    <w:p>
      <w:r>
        <w:t xml:space="preserve">user_id: </w:t>
      </w:r>
    </w:p>
    <w:p>
      <w:r>
        <w:t xml:space="preserve">user, </w:t>
      </w:r>
    </w:p>
    <w:p>
      <w:r>
        <w:t xml:space="preserve">trip_id: </w:t>
      </w:r>
    </w:p>
    <w:p>
      <w:r>
        <w:t xml:space="preserve">oldTrip.trip_id </w:t>
      </w:r>
    </w:p>
    <w:p>
      <w:r>
        <w:t xml:space="preserve">}) </w:t>
      </w:r>
    </w:p>
    <w:p>
      <w:r>
        <w:t xml:space="preserve">const </w:t>
      </w:r>
    </w:p>
    <w:p>
      <w:r>
        <w:t xml:space="preserve">pending </w:t>
      </w:r>
    </w:p>
    <w:p>
      <w:r>
        <w:t xml:space="preserve">= </w:t>
      </w:r>
    </w:p>
    <w:p>
      <w:r>
        <w:t xml:space="preserve">await </w:t>
      </w:r>
    </w:p>
    <w:p>
      <w:r>
        <w:t xml:space="preserve">fetchBalanceBack(oldTrip,charges) </w:t>
      </w:r>
    </w:p>
    <w:p>
      <w:r>
        <w:t xml:space="preserve">if </w:t>
      </w:r>
    </w:p>
    <w:p>
      <w:r>
        <w:t xml:space="preserve">(pending </w:t>
      </w:r>
    </w:p>
    <w:p>
      <w:r>
        <w:t xml:space="preserve">&lt; </w:t>
      </w:r>
    </w:p>
    <w:p>
      <w:r>
        <w:t xml:space="preserve">0)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"Balance </w:t>
      </w:r>
    </w:p>
    <w:p>
      <w:r>
        <w:t xml:space="preserve">going </w:t>
      </w:r>
    </w:p>
    <w:p>
      <w:r>
        <w:t xml:space="preserve">negative", </w:t>
      </w:r>
    </w:p>
    <w:p>
      <w:r>
        <w:t xml:space="preserve">status: </w:t>
      </w:r>
    </w:p>
    <w:p>
      <w:r>
        <w:t xml:space="preserve">400 </w:t>
      </w:r>
    </w:p>
    <w:p>
      <w:r>
        <w:t xml:space="preserve">}) </w:t>
      </w:r>
    </w:p>
    <w:p>
      <w:r>
        <w:t xml:space="preserve">} </w:t>
      </w:r>
    </w:p>
    <w:p>
      <w:r>
        <w:t xml:space="preserve">const </w:t>
      </w:r>
    </w:p>
    <w:p>
      <w:r>
        <w:t xml:space="preserve">trip </w:t>
      </w:r>
    </w:p>
    <w:p>
      <w:r>
        <w:t xml:space="preserve">= </w:t>
      </w:r>
    </w:p>
    <w:p>
      <w:r>
        <w:t xml:space="preserve">await </w:t>
      </w:r>
    </w:p>
    <w:p>
      <w:r>
        <w:t xml:space="preserve">Trip.findOneAndUpdate({ </w:t>
      </w:r>
    </w:p>
    <w:p>
      <w:r>
        <w:t xml:space="preserve">user_id: </w:t>
      </w:r>
    </w:p>
    <w:p>
      <w:r>
        <w:t xml:space="preserve">user, </w:t>
      </w:r>
    </w:p>
    <w:p>
      <w:r>
        <w:t xml:space="preserve">trip_id: </w:t>
      </w:r>
    </w:p>
    <w:p>
      <w:r>
        <w:t xml:space="preserve">tripId </w:t>
      </w:r>
    </w:p>
    <w:p>
      <w:r>
        <w:t xml:space="preserve">}, </w:t>
      </w:r>
    </w:p>
    <w:p>
      <w:r>
        <w:t xml:space="preserve">data, </w:t>
      </w:r>
    </w:p>
    <w:p>
      <w:r>
        <w:t xml:space="preserve">{ </w:t>
      </w:r>
    </w:p>
    <w:p>
      <w:r>
        <w:t xml:space="preserve">new: </w:t>
      </w:r>
    </w:p>
    <w:p>
      <w:r>
        <w:t xml:space="preserve">true </w:t>
      </w:r>
    </w:p>
    <w:p>
      <w:r>
        <w:t xml:space="preserve">}); </w:t>
      </w:r>
    </w:p>
    <w:p>
      <w:r>
        <w:t xml:space="preserve">if </w:t>
      </w:r>
    </w:p>
    <w:p>
      <w:r>
        <w:t xml:space="preserve">(!trip)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'Trip </w:t>
      </w:r>
    </w:p>
    <w:p>
      <w:r>
        <w:t xml:space="preserve">not </w:t>
      </w:r>
    </w:p>
    <w:p>
      <w:r>
        <w:t xml:space="preserve">found'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404 </w:t>
      </w:r>
    </w:p>
    <w:p>
      <w:r>
        <w:t xml:space="preserve">}); </w:t>
      </w:r>
    </w:p>
    <w:p>
      <w:r>
        <w:t xml:space="preserve">} </w:t>
      </w:r>
    </w:p>
    <w:p>
      <w:r>
        <w:t xml:space="preserve">// </w:t>
      </w:r>
    </w:p>
    <w:p>
      <w:r>
        <w:t xml:space="preserve">Update </w:t>
      </w:r>
    </w:p>
    <w:p>
      <w:r>
        <w:t xml:space="preserve">driver </w:t>
      </w:r>
    </w:p>
    <w:p>
      <w:r>
        <w:t xml:space="preserve">status </w:t>
      </w:r>
    </w:p>
    <w:p>
      <w:r>
        <w:t xml:space="preserve">to </w:t>
      </w:r>
    </w:p>
    <w:p>
      <w:r>
        <w:t xml:space="preserve">'On </w:t>
      </w:r>
    </w:p>
    <w:p>
      <w:r>
        <w:t xml:space="preserve">Trip' </w:t>
      </w:r>
    </w:p>
    <w:p>
      <w:r>
        <w:t xml:space="preserve">await </w:t>
      </w:r>
    </w:p>
    <w:p>
      <w:r>
        <w:t xml:space="preserve">Driver.findOneAndUpdate({ </w:t>
      </w:r>
    </w:p>
    <w:p>
      <w:r>
        <w:t xml:space="preserve">driver_id: </w:t>
      </w:r>
    </w:p>
    <w:p>
      <w:r>
        <w:t xml:space="preserve">trip.driver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'On </w:t>
      </w:r>
    </w:p>
    <w:p>
      <w:r>
        <w:t xml:space="preserve">Trip' </w:t>
      </w:r>
    </w:p>
    <w:p>
      <w:r>
        <w:t xml:space="preserve">}); </w:t>
      </w:r>
    </w:p>
    <w:p>
      <w:r>
        <w:t xml:space="preserve">// </w:t>
      </w:r>
    </w:p>
    <w:p>
      <w:r>
        <w:t xml:space="preserve">Update </w:t>
      </w:r>
    </w:p>
    <w:p>
      <w:r>
        <w:t xml:space="preserve">truck </w:t>
      </w:r>
    </w:p>
    <w:p>
      <w:r>
        <w:t xml:space="preserve">status </w:t>
      </w:r>
    </w:p>
    <w:p>
      <w:r>
        <w:t xml:space="preserve">to </w:t>
      </w:r>
    </w:p>
    <w:p>
      <w:r>
        <w:t xml:space="preserve">'On </w:t>
      </w:r>
    </w:p>
    <w:p>
      <w:r>
        <w:t xml:space="preserve">Trip' </w:t>
      </w:r>
    </w:p>
    <w:p>
      <w:r>
        <w:t xml:space="preserve">await </w:t>
      </w:r>
    </w:p>
    <w:p>
      <w:r>
        <w:t xml:space="preserve">Truck.findOneAndUpdate({ </w:t>
      </w:r>
    </w:p>
    <w:p>
      <w:r>
        <w:t xml:space="preserve">truckNo: </w:t>
      </w:r>
    </w:p>
    <w:p>
      <w:r>
        <w:t xml:space="preserve">trip.truck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'On </w:t>
      </w:r>
    </w:p>
    <w:p>
      <w:r>
        <w:t xml:space="preserve">Trip' </w:t>
      </w:r>
    </w:p>
    <w:p>
      <w:r>
        <w:t xml:space="preserve">}); </w:t>
      </w:r>
    </w:p>
    <w:p>
      <w:r>
        <w:t xml:space="preserve">// </w:t>
      </w:r>
    </w:p>
    <w:p>
      <w:r>
        <w:t xml:space="preserve">Return </w:t>
      </w:r>
    </w:p>
    <w:p>
      <w:r>
        <w:t xml:space="preserve">updated </w:t>
      </w:r>
    </w:p>
    <w:p>
      <w:r>
        <w:t xml:space="preserve">trip </w:t>
      </w:r>
    </w:p>
    <w:p>
      <w:r>
        <w:t xml:space="preserve">with </w:t>
      </w:r>
    </w:p>
    <w:p>
      <w:r>
        <w:t xml:space="preserve">status </w:t>
      </w:r>
    </w:p>
    <w:p>
      <w:r>
        <w:t xml:space="preserve">200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trip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(err: </w:t>
      </w:r>
    </w:p>
    <w:p>
      <w:r>
        <w:t xml:space="preserve">any) </w:t>
      </w:r>
    </w:p>
    <w:p>
      <w:r>
        <w:t xml:space="preserve">{ </w:t>
      </w:r>
    </w:p>
    <w:p>
      <w:r>
        <w:t xml:space="preserve">console.error(err);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Error', </w:t>
      </w:r>
    </w:p>
    <w:p>
      <w:r>
        <w:t xml:space="preserve">error: </w:t>
      </w:r>
    </w:p>
    <w:p>
      <w:r>
        <w:t xml:space="preserve">err.message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DELETE(req: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tripId: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{ </w:t>
      </w:r>
    </w:p>
    <w:p>
      <w:r>
        <w:t xml:space="preserve">tripId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const </w:t>
      </w:r>
    </w:p>
    <w:p>
      <w:r>
        <w:t xml:space="preserve">Truck </w:t>
      </w:r>
    </w:p>
    <w:p>
      <w:r>
        <w:t xml:space="preserve">= </w:t>
      </w:r>
    </w:p>
    <w:p>
      <w:r>
        <w:t xml:space="preserve">models.Truck </w:t>
      </w:r>
    </w:p>
    <w:p>
      <w:r>
        <w:t xml:space="preserve">|| </w:t>
      </w:r>
    </w:p>
    <w:p>
      <w:r>
        <w:t xml:space="preserve">model('Truck', </w:t>
      </w:r>
    </w:p>
    <w:p>
      <w:r>
        <w:t xml:space="preserve">truckSchema); </w:t>
      </w:r>
    </w:p>
    <w:p>
      <w:r>
        <w:t xml:space="preserve">const </w:t>
      </w:r>
    </w:p>
    <w:p>
      <w:r>
        <w:t xml:space="preserve">Driver </w:t>
      </w:r>
    </w:p>
    <w:p>
      <w:r>
        <w:t xml:space="preserve">= </w:t>
      </w:r>
    </w:p>
    <w:p>
      <w:r>
        <w:t xml:space="preserve">models.Driver </w:t>
      </w:r>
    </w:p>
    <w:p>
      <w:r>
        <w:t xml:space="preserve">|| </w:t>
      </w:r>
    </w:p>
    <w:p>
      <w:r>
        <w:t xml:space="preserve">model('Driver', </w:t>
      </w:r>
    </w:p>
    <w:p>
      <w:r>
        <w:t xml:space="preserve">driverSchema);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trip </w:t>
      </w:r>
    </w:p>
    <w:p>
      <w:r>
        <w:t xml:space="preserve">= </w:t>
      </w:r>
    </w:p>
    <w:p>
      <w:r>
        <w:t xml:space="preserve">await </w:t>
      </w:r>
    </w:p>
    <w:p>
      <w:r>
        <w:t xml:space="preserve">Trip.findOneAndDelete({ </w:t>
      </w:r>
    </w:p>
    <w:p>
      <w:r>
        <w:t xml:space="preserve">user_id: </w:t>
      </w:r>
    </w:p>
    <w:p>
      <w:r>
        <w:t xml:space="preserve">user, </w:t>
      </w:r>
    </w:p>
    <w:p>
      <w:r>
        <w:t xml:space="preserve">trip_id: </w:t>
      </w:r>
    </w:p>
    <w:p>
      <w:r>
        <w:t xml:space="preserve">tripId </w:t>
      </w:r>
    </w:p>
    <w:p>
      <w:r>
        <w:t xml:space="preserve">}).exec(); </w:t>
      </w:r>
    </w:p>
    <w:p>
      <w:r>
        <w:t xml:space="preserve">if </w:t>
      </w:r>
    </w:p>
    <w:p>
      <w:r>
        <w:t xml:space="preserve">(!trip)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'Trip </w:t>
      </w:r>
    </w:p>
    <w:p>
      <w:r>
        <w:t xml:space="preserve">not </w:t>
      </w:r>
    </w:p>
    <w:p>
      <w:r>
        <w:t xml:space="preserve">found'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404 </w:t>
      </w:r>
    </w:p>
    <w:p>
      <w:r>
        <w:t xml:space="preserve">}); </w:t>
      </w:r>
    </w:p>
    <w:p>
      <w:r>
        <w:t xml:space="preserve">} </w:t>
      </w:r>
    </w:p>
    <w:p>
      <w:r>
        <w:t xml:space="preserve">await </w:t>
      </w:r>
    </w:p>
    <w:p>
      <w:r>
        <w:t xml:space="preserve">Truck.findOneAndUpdate({ </w:t>
      </w:r>
    </w:p>
    <w:p>
      <w:r>
        <w:t xml:space="preserve">truckNo: </w:t>
      </w:r>
    </w:p>
    <w:p>
      <w:r>
        <w:t xml:space="preserve">trip.truck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'Available' </w:t>
      </w:r>
    </w:p>
    <w:p>
      <w:r>
        <w:t xml:space="preserve">}) </w:t>
      </w:r>
    </w:p>
    <w:p>
      <w:r>
        <w:t xml:space="preserve">await </w:t>
      </w:r>
    </w:p>
    <w:p>
      <w:r>
        <w:t xml:space="preserve">Driver.findOneAndUpdate({ </w:t>
      </w:r>
    </w:p>
    <w:p>
      <w:r>
        <w:t xml:space="preserve">driver_id: </w:t>
      </w:r>
    </w:p>
    <w:p>
      <w:r>
        <w:t xml:space="preserve">trip.driver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'Available' </w:t>
      </w:r>
    </w:p>
    <w:p>
      <w:r>
        <w:t xml:space="preserve">})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trip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(err: </w:t>
      </w:r>
    </w:p>
    <w:p>
      <w:r>
        <w:t xml:space="preserve">any) </w:t>
      </w:r>
    </w:p>
    <w:p>
      <w:r>
        <w:t xml:space="preserve">{ </w:t>
      </w:r>
    </w:p>
    <w:p>
      <w:r>
        <w:t xml:space="preserve">console.error(err);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Error', </w:t>
      </w:r>
    </w:p>
    <w:p>
      <w:r>
        <w:t xml:space="preserve">error: </w:t>
      </w:r>
    </w:p>
    <w:p>
      <w:r>
        <w:t xml:space="preserve">err.message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trips/[tripId]/accounts/[accountId]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fetchBalance, </w:t>
      </w:r>
    </w:p>
    <w:p>
      <w:r>
        <w:t xml:space="preserve">fetchBalanceBack </w:t>
      </w:r>
    </w:p>
    <w:p>
      <w:r>
        <w:t xml:space="preserve">} </w:t>
      </w:r>
    </w:p>
    <w:p>
      <w:r>
        <w:t xml:space="preserve">from </w:t>
      </w:r>
    </w:p>
    <w:p>
      <w:r>
        <w:t xml:space="preserve">"@/helpers/fetchTripBalance"; 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ITrip </w:t>
      </w:r>
    </w:p>
    <w:p>
      <w:r>
        <w:t xml:space="preserve">} </w:t>
      </w:r>
    </w:p>
    <w:p>
      <w:r>
        <w:t xml:space="preserve">from </w:t>
      </w:r>
    </w:p>
    <w:p>
      <w:r>
        <w:t xml:space="preserve">"@/utils/interface";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tripChargesSchema, </w:t>
      </w:r>
    </w:p>
    <w:p>
      <w:r>
        <w:t xml:space="preserve">tripSchema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const </w:t>
      </w:r>
    </w:p>
    <w:p>
      <w:r>
        <w:t xml:space="preserve">Trip </w:t>
      </w:r>
    </w:p>
    <w:p>
      <w:r>
        <w:t xml:space="preserve">= </w:t>
      </w:r>
    </w:p>
    <w:p>
      <w:r>
        <w:t xml:space="preserve">models.Trip </w:t>
      </w:r>
    </w:p>
    <w:p>
      <w:r>
        <w:t xml:space="preserve">|| </w:t>
      </w:r>
    </w:p>
    <w:p>
      <w:r>
        <w:t xml:space="preserve">model('Trip', </w:t>
      </w:r>
    </w:p>
    <w:p>
      <w:r>
        <w:t xml:space="preserve">tripSchema);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DELETE(req: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tripId: </w:t>
      </w:r>
    </w:p>
    <w:p>
      <w:r>
        <w:t xml:space="preserve">string, </w:t>
      </w:r>
    </w:p>
    <w:p>
      <w:r>
        <w:t xml:space="preserve">accountId: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{ </w:t>
      </w:r>
    </w:p>
    <w:p>
      <w:r>
        <w:t xml:space="preserve">tripId, </w:t>
      </w:r>
    </w:p>
    <w:p>
      <w:r>
        <w:t xml:space="preserve">accountId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try </w:t>
      </w:r>
    </w:p>
    <w:p>
      <w:r>
        <w:t xml:space="preserve">{ </w:t>
      </w:r>
    </w:p>
    <w:p>
      <w:r>
        <w:t xml:space="preserve">// </w:t>
      </w:r>
    </w:p>
    <w:p>
      <w:r>
        <w:t xml:space="preserve">Fetch </w:t>
      </w:r>
    </w:p>
    <w:p>
      <w:r>
        <w:t xml:space="preserve">the </w:t>
      </w:r>
    </w:p>
    <w:p>
      <w:r>
        <w:t xml:space="preserve">trip </w:t>
      </w:r>
    </w:p>
    <w:p>
      <w:r>
        <w:t xml:space="preserve">const </w:t>
      </w:r>
    </w:p>
    <w:p>
      <w:r>
        <w:t xml:space="preserve">trip: </w:t>
      </w:r>
    </w:p>
    <w:p>
      <w:r>
        <w:t xml:space="preserve">ITrip </w:t>
      </w:r>
    </w:p>
    <w:p>
      <w:r>
        <w:t xml:space="preserve">| </w:t>
      </w:r>
    </w:p>
    <w:p>
      <w:r>
        <w:t xml:space="preserve">null </w:t>
      </w:r>
    </w:p>
    <w:p>
      <w:r>
        <w:t xml:space="preserve">= </w:t>
      </w:r>
    </w:p>
    <w:p>
      <w:r>
        <w:t xml:space="preserve">await </w:t>
      </w:r>
    </w:p>
    <w:p>
      <w:r>
        <w:t xml:space="preserve">Trip.findOne({ </w:t>
      </w:r>
    </w:p>
    <w:p>
      <w:r>
        <w:t xml:space="preserve">user_id: </w:t>
      </w:r>
    </w:p>
    <w:p>
      <w:r>
        <w:t xml:space="preserve">user, </w:t>
      </w:r>
    </w:p>
    <w:p>
      <w:r>
        <w:t xml:space="preserve">trip_id: </w:t>
      </w:r>
    </w:p>
    <w:p>
      <w:r>
        <w:t xml:space="preserve">tripId </w:t>
      </w:r>
    </w:p>
    <w:p>
      <w:r>
        <w:t xml:space="preserve">}); </w:t>
      </w:r>
    </w:p>
    <w:p>
      <w:r>
        <w:t xml:space="preserve">// </w:t>
      </w:r>
    </w:p>
    <w:p>
      <w:r>
        <w:t xml:space="preserve">Check </w:t>
      </w:r>
    </w:p>
    <w:p>
      <w:r>
        <w:t xml:space="preserve">if </w:t>
      </w:r>
    </w:p>
    <w:p>
      <w:r>
        <w:t xml:space="preserve">trip </w:t>
      </w:r>
    </w:p>
    <w:p>
      <w:r>
        <w:t xml:space="preserve">exists </w:t>
      </w:r>
    </w:p>
    <w:p>
      <w:r>
        <w:t xml:space="preserve">if </w:t>
      </w:r>
    </w:p>
    <w:p>
      <w:r>
        <w:t xml:space="preserve">(!trip)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'Trip </w:t>
      </w:r>
    </w:p>
    <w:p>
      <w:r>
        <w:t xml:space="preserve">not </w:t>
      </w:r>
    </w:p>
    <w:p>
      <w:r>
        <w:t xml:space="preserve">found'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404 </w:t>
      </w:r>
    </w:p>
    <w:p>
      <w:r>
        <w:t xml:space="preserve">}); </w:t>
      </w:r>
    </w:p>
    <w:p>
      <w:r>
        <w:t xml:space="preserve">} </w:t>
      </w:r>
    </w:p>
    <w:p>
      <w:r>
        <w:t xml:space="preserve">// </w:t>
      </w:r>
    </w:p>
    <w:p>
      <w:r>
        <w:t xml:space="preserve">Filter </w:t>
      </w:r>
    </w:p>
    <w:p>
      <w:r>
        <w:t xml:space="preserve">out </w:t>
      </w:r>
    </w:p>
    <w:p>
      <w:r>
        <w:t xml:space="preserve">the </w:t>
      </w:r>
    </w:p>
    <w:p>
      <w:r>
        <w:t xml:space="preserve">account </w:t>
      </w:r>
    </w:p>
    <w:p>
      <w:r>
        <w:t xml:space="preserve">to </w:t>
      </w:r>
    </w:p>
    <w:p>
      <w:r>
        <w:t xml:space="preserve">be </w:t>
      </w:r>
    </w:p>
    <w:p>
      <w:r>
        <w:t xml:space="preserve">deleted </w:t>
      </w:r>
    </w:p>
    <w:p>
      <w:r>
        <w:t xml:space="preserve">trip.accounts </w:t>
      </w:r>
    </w:p>
    <w:p>
      <w:r>
        <w:t xml:space="preserve">= </w:t>
      </w:r>
    </w:p>
    <w:p>
      <w:r>
        <w:t xml:space="preserve">trip.accounts.filter(acc </w:t>
      </w:r>
    </w:p>
    <w:p>
      <w:r>
        <w:t xml:space="preserve">=&gt; </w:t>
      </w:r>
    </w:p>
    <w:p>
      <w:r>
        <w:t xml:space="preserve">acc._id.toString() </w:t>
      </w:r>
    </w:p>
    <w:p>
      <w:r>
        <w:t xml:space="preserve">!== </w:t>
      </w:r>
    </w:p>
    <w:p>
      <w:r>
        <w:t xml:space="preserve">accountId); </w:t>
      </w:r>
    </w:p>
    <w:p>
      <w:r>
        <w:t xml:space="preserve">const </w:t>
      </w:r>
    </w:p>
    <w:p>
      <w:r>
        <w:t xml:space="preserve">TripExpense </w:t>
      </w:r>
    </w:p>
    <w:p>
      <w:r>
        <w:t xml:space="preserve">= </w:t>
      </w:r>
    </w:p>
    <w:p>
      <w:r>
        <w:t xml:space="preserve">models.TripExpense </w:t>
      </w:r>
    </w:p>
    <w:p>
      <w:r>
        <w:t xml:space="preserve">|| </w:t>
      </w:r>
    </w:p>
    <w:p>
      <w:r>
        <w:t xml:space="preserve">model('TripExpense', </w:t>
      </w:r>
    </w:p>
    <w:p>
      <w:r>
        <w:t xml:space="preserve">tripChargesSchema) </w:t>
      </w:r>
    </w:p>
    <w:p>
      <w:r>
        <w:t xml:space="preserve">const </w:t>
      </w:r>
    </w:p>
    <w:p>
      <w:r>
        <w:t xml:space="preserve">charges </w:t>
      </w:r>
    </w:p>
    <w:p>
      <w:r>
        <w:t xml:space="preserve">= </w:t>
      </w:r>
    </w:p>
    <w:p>
      <w:r>
        <w:t xml:space="preserve">await </w:t>
      </w:r>
    </w:p>
    <w:p>
      <w:r>
        <w:t xml:space="preserve">TripExpense.find({ </w:t>
      </w:r>
    </w:p>
    <w:p>
      <w:r>
        <w:t xml:space="preserve">user_id: </w:t>
      </w:r>
    </w:p>
    <w:p>
      <w:r>
        <w:t xml:space="preserve">user, </w:t>
      </w:r>
    </w:p>
    <w:p>
      <w:r>
        <w:t xml:space="preserve">trip_id: </w:t>
      </w:r>
    </w:p>
    <w:p>
      <w:r>
        <w:t xml:space="preserve">trip.trip_id </w:t>
      </w:r>
    </w:p>
    <w:p>
      <w:r>
        <w:t xml:space="preserve">}) </w:t>
      </w:r>
    </w:p>
    <w:p>
      <w:r>
        <w:t xml:space="preserve">const </w:t>
      </w:r>
    </w:p>
    <w:p>
      <w:r>
        <w:t xml:space="preserve">pending </w:t>
      </w:r>
    </w:p>
    <w:p>
      <w:r>
        <w:t xml:space="preserve">= </w:t>
      </w:r>
    </w:p>
    <w:p>
      <w:r>
        <w:t xml:space="preserve">await </w:t>
      </w:r>
    </w:p>
    <w:p>
      <w:r>
        <w:t xml:space="preserve">fetchBalanceBack(trip, </w:t>
      </w:r>
    </w:p>
    <w:p>
      <w:r>
        <w:t xml:space="preserve">charges) </w:t>
      </w:r>
    </w:p>
    <w:p>
      <w:r>
        <w:t xml:space="preserve">if </w:t>
      </w:r>
    </w:p>
    <w:p>
      <w:r>
        <w:t xml:space="preserve">(pending </w:t>
      </w:r>
    </w:p>
    <w:p>
      <w:r>
        <w:t xml:space="preserve">&lt; </w:t>
      </w:r>
    </w:p>
    <w:p>
      <w:r>
        <w:t xml:space="preserve">0)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"Balance </w:t>
      </w:r>
    </w:p>
    <w:p>
      <w:r>
        <w:t xml:space="preserve">going </w:t>
      </w:r>
    </w:p>
    <w:p>
      <w:r>
        <w:t xml:space="preserve">negative", </w:t>
      </w:r>
    </w:p>
    <w:p>
      <w:r>
        <w:t xml:space="preserve">status: </w:t>
      </w:r>
    </w:p>
    <w:p>
      <w:r>
        <w:t xml:space="preserve">400 </w:t>
      </w:r>
    </w:p>
    <w:p>
      <w:r>
        <w:t xml:space="preserve">}) </w:t>
      </w:r>
    </w:p>
    <w:p>
      <w:r>
        <w:t xml:space="preserve">} </w:t>
      </w:r>
    </w:p>
    <w:p>
      <w:r>
        <w:t xml:space="preserve">// </w:t>
      </w:r>
    </w:p>
    <w:p>
      <w:r>
        <w:t xml:space="preserve">Save </w:t>
      </w:r>
    </w:p>
    <w:p>
      <w:r>
        <w:t xml:space="preserve">the </w:t>
      </w:r>
    </w:p>
    <w:p>
      <w:r>
        <w:t xml:space="preserve">updated </w:t>
      </w:r>
    </w:p>
    <w:p>
      <w:r>
        <w:t xml:space="preserve">trip </w:t>
      </w:r>
    </w:p>
    <w:p>
      <w:r>
        <w:t xml:space="preserve">await </w:t>
      </w:r>
    </w:p>
    <w:p>
      <w:r>
        <w:t xml:space="preserve">trip.save(); </w:t>
      </w:r>
    </w:p>
    <w:p>
      <w:r>
        <w:t xml:space="preserve">// </w:t>
      </w:r>
    </w:p>
    <w:p>
      <w:r>
        <w:t xml:space="preserve">Return </w:t>
      </w:r>
    </w:p>
    <w:p>
      <w:r>
        <w:t xml:space="preserve">success </w:t>
      </w:r>
    </w:p>
    <w:p>
      <w:r>
        <w:t xml:space="preserve">response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trip: </w:t>
      </w:r>
    </w:p>
    <w:p>
      <w:r>
        <w:t xml:space="preserve">trip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(error: </w:t>
      </w:r>
    </w:p>
    <w:p>
      <w:r>
        <w:t xml:space="preserve">any) </w:t>
      </w:r>
    </w:p>
    <w:p>
      <w:r>
        <w:t xml:space="preserve">{ </w:t>
      </w:r>
    </w:p>
    <w:p>
      <w:r>
        <w:t xml:space="preserve">console.error(error);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'Failed </w:t>
      </w:r>
    </w:p>
    <w:p>
      <w:r>
        <w:t xml:space="preserve">to </w:t>
      </w:r>
    </w:p>
    <w:p>
      <w:r>
        <w:t xml:space="preserve">delete </w:t>
      </w:r>
    </w:p>
    <w:p>
      <w:r>
        <w:t xml:space="preserve">account', </w:t>
      </w:r>
    </w:p>
    <w:p>
      <w:r>
        <w:t xml:space="preserve">error: </w:t>
      </w:r>
    </w:p>
    <w:p>
      <w:r>
        <w:t xml:space="preserve">error.message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PATCH(req: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tripId: </w:t>
      </w:r>
    </w:p>
    <w:p>
      <w:r>
        <w:t xml:space="preserve">string, </w:t>
      </w:r>
    </w:p>
    <w:p>
      <w:r>
        <w:t xml:space="preserve">accountId: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{ </w:t>
      </w:r>
    </w:p>
    <w:p>
      <w:r>
        <w:t xml:space="preserve">tripId, </w:t>
      </w:r>
    </w:p>
    <w:p>
      <w:r>
        <w:t xml:space="preserve">accountId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const </w:t>
      </w:r>
    </w:p>
    <w:p>
      <w:r>
        <w:t xml:space="preserve">{ </w:t>
      </w:r>
    </w:p>
    <w:p>
      <w:r>
        <w:t xml:space="preserve">account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req.json()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try </w:t>
      </w:r>
    </w:p>
    <w:p>
      <w:r>
        <w:t xml:space="preserve">{ </w:t>
      </w:r>
    </w:p>
    <w:p>
      <w:r>
        <w:t xml:space="preserve">// </w:t>
      </w:r>
    </w:p>
    <w:p>
      <w:r>
        <w:t xml:space="preserve">Fetch </w:t>
      </w:r>
    </w:p>
    <w:p>
      <w:r>
        <w:t xml:space="preserve">the </w:t>
      </w:r>
    </w:p>
    <w:p>
      <w:r>
        <w:t xml:space="preserve">trip </w:t>
      </w:r>
    </w:p>
    <w:p>
      <w:r>
        <w:t xml:space="preserve">const </w:t>
      </w:r>
    </w:p>
    <w:p>
      <w:r>
        <w:t xml:space="preserve">trip: </w:t>
      </w:r>
    </w:p>
    <w:p>
      <w:r>
        <w:t xml:space="preserve">ITrip </w:t>
      </w:r>
    </w:p>
    <w:p>
      <w:r>
        <w:t xml:space="preserve">| </w:t>
      </w:r>
    </w:p>
    <w:p>
      <w:r>
        <w:t xml:space="preserve">null </w:t>
      </w:r>
    </w:p>
    <w:p>
      <w:r>
        <w:t xml:space="preserve">= </w:t>
      </w:r>
    </w:p>
    <w:p>
      <w:r>
        <w:t xml:space="preserve">await </w:t>
      </w:r>
    </w:p>
    <w:p>
      <w:r>
        <w:t xml:space="preserve">Trip.findOne({ </w:t>
      </w:r>
    </w:p>
    <w:p>
      <w:r>
        <w:t xml:space="preserve">user_id: </w:t>
      </w:r>
    </w:p>
    <w:p>
      <w:r>
        <w:t xml:space="preserve">user, </w:t>
      </w:r>
    </w:p>
    <w:p>
      <w:r>
        <w:t xml:space="preserve">trip_id: </w:t>
      </w:r>
    </w:p>
    <w:p>
      <w:r>
        <w:t xml:space="preserve">tripId </w:t>
      </w:r>
    </w:p>
    <w:p>
      <w:r>
        <w:t xml:space="preserve">}); </w:t>
      </w:r>
    </w:p>
    <w:p>
      <w:r>
        <w:t xml:space="preserve">// </w:t>
      </w:r>
    </w:p>
    <w:p>
      <w:r>
        <w:t xml:space="preserve">Check </w:t>
      </w:r>
    </w:p>
    <w:p>
      <w:r>
        <w:t xml:space="preserve">if </w:t>
      </w:r>
    </w:p>
    <w:p>
      <w:r>
        <w:t xml:space="preserve">trip </w:t>
      </w:r>
    </w:p>
    <w:p>
      <w:r>
        <w:t xml:space="preserve">exists </w:t>
      </w:r>
    </w:p>
    <w:p>
      <w:r>
        <w:t xml:space="preserve">if </w:t>
      </w:r>
    </w:p>
    <w:p>
      <w:r>
        <w:t xml:space="preserve">(!trip)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'Trip </w:t>
      </w:r>
    </w:p>
    <w:p>
      <w:r>
        <w:t xml:space="preserve">not </w:t>
      </w:r>
    </w:p>
    <w:p>
      <w:r>
        <w:t xml:space="preserve">found'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404 </w:t>
      </w:r>
    </w:p>
    <w:p>
      <w:r>
        <w:t xml:space="preserve">}); </w:t>
      </w:r>
    </w:p>
    <w:p>
      <w:r>
        <w:t xml:space="preserve">} </w:t>
      </w:r>
    </w:p>
    <w:p>
      <w:r>
        <w:t xml:space="preserve">// </w:t>
      </w:r>
    </w:p>
    <w:p>
      <w:r>
        <w:t xml:space="preserve">Filter </w:t>
      </w:r>
    </w:p>
    <w:p>
      <w:r>
        <w:t xml:space="preserve">out </w:t>
      </w:r>
    </w:p>
    <w:p>
      <w:r>
        <w:t xml:space="preserve">the </w:t>
      </w:r>
    </w:p>
    <w:p>
      <w:r>
        <w:t xml:space="preserve">account </w:t>
      </w:r>
    </w:p>
    <w:p>
      <w:r>
        <w:t xml:space="preserve">to </w:t>
      </w:r>
    </w:p>
    <w:p>
      <w:r>
        <w:t xml:space="preserve">be </w:t>
      </w:r>
    </w:p>
    <w:p>
      <w:r>
        <w:t xml:space="preserve">deleted </w:t>
      </w:r>
    </w:p>
    <w:p>
      <w:r>
        <w:t xml:space="preserve">const </w:t>
      </w:r>
    </w:p>
    <w:p>
      <w:r>
        <w:t xml:space="preserve">index </w:t>
      </w:r>
    </w:p>
    <w:p>
      <w:r>
        <w:t xml:space="preserve">= </w:t>
      </w:r>
    </w:p>
    <w:p>
      <w:r>
        <w:t xml:space="preserve">trip.accounts.findIndex(acc </w:t>
      </w:r>
    </w:p>
    <w:p>
      <w:r>
        <w:t xml:space="preserve">=&gt; </w:t>
      </w:r>
    </w:p>
    <w:p>
      <w:r>
        <w:t xml:space="preserve">acc._id.toString() </w:t>
      </w:r>
    </w:p>
    <w:p>
      <w:r>
        <w:t xml:space="preserve">=== </w:t>
      </w:r>
    </w:p>
    <w:p>
      <w:r>
        <w:t xml:space="preserve">accountId) </w:t>
      </w:r>
    </w:p>
    <w:p>
      <w:r>
        <w:t xml:space="preserve">trip.accounts[index] </w:t>
      </w:r>
    </w:p>
    <w:p>
      <w:r>
        <w:t xml:space="preserve">= </w:t>
      </w:r>
    </w:p>
    <w:p>
      <w:r>
        <w:t xml:space="preserve">account </w:t>
      </w:r>
    </w:p>
    <w:p>
      <w:r>
        <w:t xml:space="preserve">const </w:t>
      </w:r>
    </w:p>
    <w:p>
      <w:r>
        <w:t xml:space="preserve">TripExpense </w:t>
      </w:r>
    </w:p>
    <w:p>
      <w:r>
        <w:t xml:space="preserve">= </w:t>
      </w:r>
    </w:p>
    <w:p>
      <w:r>
        <w:t xml:space="preserve">models.TripExpense </w:t>
      </w:r>
    </w:p>
    <w:p>
      <w:r>
        <w:t xml:space="preserve">|| </w:t>
      </w:r>
    </w:p>
    <w:p>
      <w:r>
        <w:t xml:space="preserve">model('TripExpense', </w:t>
      </w:r>
    </w:p>
    <w:p>
      <w:r>
        <w:t xml:space="preserve">tripChargesSchema) </w:t>
      </w:r>
    </w:p>
    <w:p>
      <w:r>
        <w:t xml:space="preserve">const </w:t>
      </w:r>
    </w:p>
    <w:p>
      <w:r>
        <w:t xml:space="preserve">charges </w:t>
      </w:r>
    </w:p>
    <w:p>
      <w:r>
        <w:t xml:space="preserve">= </w:t>
      </w:r>
    </w:p>
    <w:p>
      <w:r>
        <w:t xml:space="preserve">await </w:t>
      </w:r>
    </w:p>
    <w:p>
      <w:r>
        <w:t xml:space="preserve">TripExpense.find({ </w:t>
      </w:r>
    </w:p>
    <w:p>
      <w:r>
        <w:t xml:space="preserve">user_id: </w:t>
      </w:r>
    </w:p>
    <w:p>
      <w:r>
        <w:t xml:space="preserve">user, </w:t>
      </w:r>
    </w:p>
    <w:p>
      <w:r>
        <w:t xml:space="preserve">trip_id: </w:t>
      </w:r>
    </w:p>
    <w:p>
      <w:r>
        <w:t xml:space="preserve">trip.trip_id </w:t>
      </w:r>
    </w:p>
    <w:p>
      <w:r>
        <w:t xml:space="preserve">}) </w:t>
      </w:r>
    </w:p>
    <w:p>
      <w:r>
        <w:t xml:space="preserve">const </w:t>
      </w:r>
    </w:p>
    <w:p>
      <w:r>
        <w:t xml:space="preserve">pending </w:t>
      </w:r>
    </w:p>
    <w:p>
      <w:r>
        <w:t xml:space="preserve">= </w:t>
      </w:r>
    </w:p>
    <w:p>
      <w:r>
        <w:t xml:space="preserve">await </w:t>
      </w:r>
    </w:p>
    <w:p>
      <w:r>
        <w:t xml:space="preserve">fetchBalanceBack(trip, </w:t>
      </w:r>
    </w:p>
    <w:p>
      <w:r>
        <w:t xml:space="preserve">charges) </w:t>
      </w:r>
    </w:p>
    <w:p>
      <w:r>
        <w:t xml:space="preserve">if </w:t>
      </w:r>
    </w:p>
    <w:p>
      <w:r>
        <w:t xml:space="preserve">(pending </w:t>
      </w:r>
    </w:p>
    <w:p>
      <w:r>
        <w:t xml:space="preserve">&lt; </w:t>
      </w:r>
    </w:p>
    <w:p>
      <w:r>
        <w:t xml:space="preserve">0)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"Balance </w:t>
      </w:r>
    </w:p>
    <w:p>
      <w:r>
        <w:t xml:space="preserve">going </w:t>
      </w:r>
    </w:p>
    <w:p>
      <w:r>
        <w:t xml:space="preserve">negative", </w:t>
      </w:r>
    </w:p>
    <w:p>
      <w:r>
        <w:t xml:space="preserve">status: </w:t>
      </w:r>
    </w:p>
    <w:p>
      <w:r>
        <w:t xml:space="preserve">400 </w:t>
      </w:r>
    </w:p>
    <w:p>
      <w:r>
        <w:t xml:space="preserve">}) </w:t>
      </w:r>
    </w:p>
    <w:p>
      <w:r>
        <w:t xml:space="preserve">} </w:t>
      </w:r>
    </w:p>
    <w:p>
      <w:r>
        <w:t xml:space="preserve">// </w:t>
      </w:r>
    </w:p>
    <w:p>
      <w:r>
        <w:t xml:space="preserve">Save </w:t>
      </w:r>
    </w:p>
    <w:p>
      <w:r>
        <w:t xml:space="preserve">the </w:t>
      </w:r>
    </w:p>
    <w:p>
      <w:r>
        <w:t xml:space="preserve">updated </w:t>
      </w:r>
    </w:p>
    <w:p>
      <w:r>
        <w:t xml:space="preserve">trip </w:t>
      </w:r>
    </w:p>
    <w:p>
      <w:r>
        <w:t xml:space="preserve">await </w:t>
      </w:r>
    </w:p>
    <w:p>
      <w:r>
        <w:t xml:space="preserve">trip.save(); </w:t>
      </w:r>
    </w:p>
    <w:p>
      <w:r>
        <w:t xml:space="preserve">// </w:t>
      </w:r>
    </w:p>
    <w:p>
      <w:r>
        <w:t xml:space="preserve">Return </w:t>
      </w:r>
    </w:p>
    <w:p>
      <w:r>
        <w:t xml:space="preserve">success </w:t>
      </w:r>
    </w:p>
    <w:p>
      <w:r>
        <w:t xml:space="preserve">response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trip: </w:t>
      </w:r>
    </w:p>
    <w:p>
      <w:r>
        <w:t xml:space="preserve">trip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(error: </w:t>
      </w:r>
    </w:p>
    <w:p>
      <w:r>
        <w:t xml:space="preserve">any) </w:t>
      </w:r>
    </w:p>
    <w:p>
      <w:r>
        <w:t xml:space="preserve">{ </w:t>
      </w:r>
    </w:p>
    <w:p>
      <w:r>
        <w:t xml:space="preserve">console.error(error);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'Failed </w:t>
      </w:r>
    </w:p>
    <w:p>
      <w:r>
        <w:t xml:space="preserve">to </w:t>
      </w:r>
    </w:p>
    <w:p>
      <w:r>
        <w:t xml:space="preserve">delete </w:t>
      </w:r>
    </w:p>
    <w:p>
      <w:r>
        <w:t xml:space="preserve">account', </w:t>
      </w:r>
    </w:p>
    <w:p>
      <w:r>
        <w:t xml:space="preserve">error: </w:t>
      </w:r>
    </w:p>
    <w:p>
      <w:r>
        <w:t xml:space="preserve">error.message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trips/[tripId]/expenses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fetchBalanceBack </w:t>
      </w:r>
    </w:p>
    <w:p>
      <w:r>
        <w:t xml:space="preserve">} </w:t>
      </w:r>
    </w:p>
    <w:p>
      <w:r>
        <w:t xml:space="preserve">from </w:t>
      </w:r>
    </w:p>
    <w:p>
      <w:r>
        <w:t xml:space="preserve">"@/helpers/fetchTripBalance"; 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tripChargesSchema, </w:t>
      </w:r>
    </w:p>
    <w:p>
      <w:r>
        <w:t xml:space="preserve">tripSchema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import </w:t>
      </w:r>
    </w:p>
    <w:p>
      <w:r>
        <w:t xml:space="preserve">{ </w:t>
      </w:r>
    </w:p>
    <w:p>
      <w:r>
        <w:t xml:space="preserve">NextRequest,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// </w:t>
      </w:r>
    </w:p>
    <w:p>
      <w:r>
        <w:t xml:space="preserve">Initialize </w:t>
      </w:r>
    </w:p>
    <w:p>
      <w:r>
        <w:t xml:space="preserve">the </w:t>
      </w:r>
    </w:p>
    <w:p>
      <w:r>
        <w:t xml:space="preserve">TripExpense </w:t>
      </w:r>
    </w:p>
    <w:p>
      <w:r>
        <w:t xml:space="preserve">model </w:t>
      </w:r>
    </w:p>
    <w:p>
      <w:r>
        <w:t xml:space="preserve">const </w:t>
      </w:r>
    </w:p>
    <w:p>
      <w:r>
        <w:t xml:space="preserve">TripCharges </w:t>
      </w:r>
    </w:p>
    <w:p>
      <w:r>
        <w:t xml:space="preserve">= </w:t>
      </w:r>
    </w:p>
    <w:p>
      <w:r>
        <w:t xml:space="preserve">models.TripCharges </w:t>
      </w:r>
    </w:p>
    <w:p>
      <w:r>
        <w:t xml:space="preserve">|| </w:t>
      </w:r>
    </w:p>
    <w:p>
      <w:r>
        <w:t xml:space="preserve">model('TripCharges', </w:t>
      </w:r>
    </w:p>
    <w:p>
      <w:r>
        <w:t xml:space="preserve">tripChargesSchema);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tripId: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// </w:t>
      </w:r>
    </w:p>
    <w:p>
      <w:r>
        <w:t xml:space="preserve">Connect </w:t>
      </w:r>
    </w:p>
    <w:p>
      <w:r>
        <w:t xml:space="preserve">to </w:t>
      </w:r>
    </w:p>
    <w:p>
      <w:r>
        <w:t xml:space="preserve">the </w:t>
      </w:r>
    </w:p>
    <w:p>
      <w:r>
        <w:t xml:space="preserve">database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// </w:t>
      </w:r>
    </w:p>
    <w:p>
      <w:r>
        <w:t xml:space="preserve">Extract </w:t>
      </w:r>
    </w:p>
    <w:p>
      <w:r>
        <w:t xml:space="preserve">the </w:t>
      </w:r>
    </w:p>
    <w:p>
      <w:r>
        <w:t xml:space="preserve">tripId </w:t>
      </w:r>
    </w:p>
    <w:p>
      <w:r>
        <w:t xml:space="preserve">from </w:t>
      </w:r>
    </w:p>
    <w:p>
      <w:r>
        <w:t xml:space="preserve">the </w:t>
      </w:r>
    </w:p>
    <w:p>
      <w:r>
        <w:t xml:space="preserve">request </w:t>
      </w:r>
    </w:p>
    <w:p>
      <w:r>
        <w:t xml:space="preserve">params </w:t>
      </w:r>
    </w:p>
    <w:p>
      <w:r>
        <w:t xml:space="preserve">const </w:t>
      </w:r>
    </w:p>
    <w:p>
      <w:r>
        <w:t xml:space="preserve">{ </w:t>
      </w:r>
    </w:p>
    <w:p>
      <w:r>
        <w:t xml:space="preserve">tripId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try </w:t>
      </w:r>
    </w:p>
    <w:p>
      <w:r>
        <w:t xml:space="preserve">{ </w:t>
      </w:r>
    </w:p>
    <w:p>
      <w:r>
        <w:t xml:space="preserve">// </w:t>
      </w:r>
    </w:p>
    <w:p>
      <w:r>
        <w:t xml:space="preserve">Fetch </w:t>
      </w:r>
    </w:p>
    <w:p>
      <w:r>
        <w:t xml:space="preserve">the </w:t>
      </w:r>
    </w:p>
    <w:p>
      <w:r>
        <w:t xml:space="preserve">trip </w:t>
      </w:r>
    </w:p>
    <w:p>
      <w:r>
        <w:t xml:space="preserve">expenses </w:t>
      </w:r>
    </w:p>
    <w:p>
      <w:r>
        <w:t xml:space="preserve">from </w:t>
      </w:r>
    </w:p>
    <w:p>
      <w:r>
        <w:t xml:space="preserve">the </w:t>
      </w:r>
    </w:p>
    <w:p>
      <w:r>
        <w:t xml:space="preserve">database </w:t>
      </w:r>
    </w:p>
    <w:p>
      <w:r>
        <w:t xml:space="preserve">const </w:t>
      </w:r>
    </w:p>
    <w:p>
      <w:r>
        <w:t xml:space="preserve">charges </w:t>
      </w:r>
    </w:p>
    <w:p>
      <w:r>
        <w:t xml:space="preserve">= </w:t>
      </w:r>
    </w:p>
    <w:p>
      <w:r>
        <w:t xml:space="preserve">await </w:t>
      </w:r>
    </w:p>
    <w:p>
      <w:r>
        <w:t xml:space="preserve">TripCharges.find({ </w:t>
      </w:r>
    </w:p>
    <w:p>
      <w:r>
        <w:t xml:space="preserve">user_id: </w:t>
      </w:r>
    </w:p>
    <w:p>
      <w:r>
        <w:t xml:space="preserve">user, </w:t>
      </w:r>
    </w:p>
    <w:p>
      <w:r>
        <w:t xml:space="preserve">trip_id: </w:t>
      </w:r>
    </w:p>
    <w:p>
      <w:r>
        <w:t xml:space="preserve">tripId </w:t>
      </w:r>
    </w:p>
    <w:p>
      <w:r>
        <w:t xml:space="preserve">}).lean(); </w:t>
      </w:r>
    </w:p>
    <w:p>
      <w:r>
        <w:t xml:space="preserve">// </w:t>
      </w:r>
    </w:p>
    <w:p>
      <w:r>
        <w:t xml:space="preserve">Return </w:t>
      </w:r>
    </w:p>
    <w:p>
      <w:r>
        <w:t xml:space="preserve">a </w:t>
      </w:r>
    </w:p>
    <w:p>
      <w:r>
        <w:t xml:space="preserve">success </w:t>
      </w:r>
    </w:p>
    <w:p>
      <w:r>
        <w:t xml:space="preserve">response </w:t>
      </w:r>
    </w:p>
    <w:p>
      <w:r>
        <w:t xml:space="preserve">with </w:t>
      </w:r>
    </w:p>
    <w:p>
      <w:r>
        <w:t xml:space="preserve">the </w:t>
      </w:r>
    </w:p>
    <w:p>
      <w:r>
        <w:t xml:space="preserve">charges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status: </w:t>
      </w:r>
    </w:p>
    <w:p>
      <w:r>
        <w:t xml:space="preserve">200, </w:t>
      </w:r>
    </w:p>
    <w:p>
      <w:r>
        <w:t xml:space="preserve">charges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(error) </w:t>
      </w:r>
    </w:p>
    <w:p>
      <w:r>
        <w:t xml:space="preserve">{ </w:t>
      </w:r>
    </w:p>
    <w:p>
      <w:r>
        <w:t xml:space="preserve">// </w:t>
      </w:r>
    </w:p>
    <w:p>
      <w:r>
        <w:t xml:space="preserve">Handle </w:t>
      </w:r>
    </w:p>
    <w:p>
      <w:r>
        <w:t xml:space="preserve">any </w:t>
      </w:r>
    </w:p>
    <w:p>
      <w:r>
        <w:t xml:space="preserve">errors </w:t>
      </w:r>
    </w:p>
    <w:p>
      <w:r>
        <w:t xml:space="preserve">that </w:t>
      </w:r>
    </w:p>
    <w:p>
      <w:r>
        <w:t xml:space="preserve">occur </w:t>
      </w:r>
    </w:p>
    <w:p>
      <w:r>
        <w:t xml:space="preserve">during </w:t>
      </w:r>
    </w:p>
    <w:p>
      <w:r>
        <w:t xml:space="preserve">the </w:t>
      </w:r>
    </w:p>
    <w:p>
      <w:r>
        <w:t xml:space="preserve">process </w:t>
      </w:r>
    </w:p>
    <w:p>
      <w:r>
        <w:t xml:space="preserve">console.error("Error </w:t>
      </w:r>
    </w:p>
    <w:p>
      <w:r>
        <w:t xml:space="preserve">fetching </w:t>
      </w:r>
    </w:p>
    <w:p>
      <w:r>
        <w:t xml:space="preserve">trip </w:t>
      </w:r>
    </w:p>
    <w:p>
      <w:r>
        <w:t xml:space="preserve">expenses:", </w:t>
      </w:r>
    </w:p>
    <w:p>
      <w:r>
        <w:t xml:space="preserve">error);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status: </w:t>
      </w:r>
    </w:p>
    <w:p>
      <w:r>
        <w:t xml:space="preserve">500, </w:t>
      </w:r>
    </w:p>
    <w:p>
      <w:r>
        <w:t xml:space="preserve">error: </w:t>
      </w:r>
    </w:p>
    <w:p>
      <w:r>
        <w:t xml:space="preserve">"Failed </w:t>
      </w:r>
    </w:p>
    <w:p>
      <w:r>
        <w:t xml:space="preserve">to </w:t>
      </w:r>
    </w:p>
    <w:p>
      <w:r>
        <w:t xml:space="preserve">fetch </w:t>
      </w:r>
    </w:p>
    <w:p>
      <w:r>
        <w:t xml:space="preserve">trip </w:t>
      </w:r>
    </w:p>
    <w:p>
      <w:r>
        <w:t xml:space="preserve">expenses"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r>
        <w:t xml:space="preserve">// </w:t>
      </w:r>
    </w:p>
    <w:p>
      <w:r>
        <w:t xml:space="preserve">Define </w:t>
      </w:r>
    </w:p>
    <w:p>
      <w:r>
        <w:t xml:space="preserve">the </w:t>
      </w:r>
    </w:p>
    <w:p>
      <w:r>
        <w:rPr>
          <w:highlight w:val="cyan"/>
        </w:rPr>
        <w:t xml:space="preserve">POST </w:t>
        <w:t xml:space="preserve">handler </w:t>
        <w:t xml:space="preserve">export </w:t>
        <w:t xml:space="preserve">async </w:t>
        <w:t xml:space="preserve">function </w:t>
        <w:t xml:space="preserve">POST(req: </w:t>
        <w:t xml:space="preserve">Request, </w:t>
        <w:t xml:space="preserve">{ </w:t>
        <w:t xml:space="preserve">params </w:t>
        <w:t xml:space="preserve">}: </w:t>
        <w:t xml:space="preserve">{ </w:t>
        <w:t xml:space="preserve">params: </w:t>
        <w:t xml:space="preserve">{ </w:t>
        <w:t xml:space="preserve">tripId: </w:t>
        <w:t xml:space="preserve">string </w:t>
        <w:t xml:space="preserve">} </w:t>
        <w:t xml:space="preserve">}) </w:t>
        <w:t xml:space="preserve">{ </w:t>
        <w:t xml:space="preserve">// </w:t>
        <w:t xml:space="preserve">Connect </w:t>
        <w:t xml:space="preserve">to </w:t>
        <w:t xml:space="preserve">the </w:t>
        <w:t xml:space="preserve">database </w:t>
        <w:t xml:space="preserve">await </w:t>
        <w:t xml:space="preserve">connectToDatabase(); </w:t>
        <w:t xml:space="preserve">// </w:t>
        <w:t xml:space="preserve">Extract </w:t>
        <w:t xml:space="preserve">the </w:t>
        <w:t xml:space="preserve">tripId </w:t>
        <w:t xml:space="preserve">from </w:t>
        <w:t xml:space="preserve">the </w:t>
        <w:t xml:space="preserve">request </w:t>
        <w:t xml:space="preserve">params </w:t>
        <w:t xml:space="preserve">const </w:t>
        <w:t xml:space="preserve">{ </w:t>
        <w:t xml:space="preserve">tripId </w:t>
        <w:t xml:space="preserve">} </w:t>
        <w:t xml:space="preserve">= </w:t>
        <w:t xml:space="preserve">params; </w:t>
        <w:t xml:space="preserve">try </w:t>
        <w:t xml:space="preserve">{ </w:t>
        <w:t xml:space="preserve">const </w:t>
        <w:t xml:space="preserve">{ </w:t>
        <w:t xml:space="preserve">user, </w:t>
        <w:t xml:space="preserve">error </w:t>
        <w:t xml:space="preserve">} </w:t>
        <w:t xml:space="preserve">= </w:t>
        <w:t xml:space="preserve">await </w:t>
        <w:t xml:space="preserve">verifyToken(req); </w:t>
        <w:t xml:space="preserve">if </w:t>
        <w:t xml:space="preserve">(error) </w:t>
        <w:t xml:space="preserve">{ </w:t>
        <w:t xml:space="preserve">return </w:t>
        <w:t xml:space="preserve">NextResponse.json({ </w:t>
        <w:t xml:space="preserve">error </w:t>
        <w:t xml:space="preserve">}); </w:t>
        <w:t xml:space="preserve">} </w:t>
        <w:t xml:space="preserve">// </w:t>
        <w:t xml:space="preserve">Parse </w:t>
        <w:t xml:space="preserve">the </w:t>
        <w:t xml:space="preserve">request </w:t>
        <w:t xml:space="preserve">body </w:t>
        <w:t xml:space="preserve">as </w:t>
        <w:t xml:space="preserve">JSON </w:t>
        <w:t xml:space="preserve">const </w:t>
        <w:t xml:space="preserve">data </w:t>
        <w:t xml:space="preserve">= </w:t>
        <w:t xml:space="preserve">await </w:t>
        <w:t xml:space="preserve">req.json(); </w:t>
        <w:t xml:space="preserve">// </w:t>
        <w:t xml:space="preserve">Create </w:t>
        <w:t xml:space="preserve">a </w:t>
        <w:t xml:space="preserve">new </w:t>
        <w:t xml:space="preserve">instance </w:t>
        <w:t xml:space="preserve">of </w:t>
        <w:t xml:space="preserve">TripExpense </w:t>
        <w:t xml:space="preserve">with </w:t>
        <w:t xml:space="preserve">the </w:t>
        <w:t xml:space="preserve">parsed </w:t>
        <w:t xml:space="preserve">data </w:t>
        <w:t xml:space="preserve">and </w:t>
        <w:t xml:space="preserve">tripId </w:t>
        <w:t xml:space="preserve">const </w:t>
        <w:t xml:space="preserve">newCharge </w:t>
        <w:t xml:space="preserve">= </w:t>
        <w:t xml:space="preserve">new </w:t>
        <w:t xml:space="preserve">TripCharges({ </w:t>
        <w:t xml:space="preserve">...data, </w:t>
        <w:t xml:space="preserve">trip_id: </w:t>
        <w:t xml:space="preserve">tripId, </w:t>
        <w:t xml:space="preserve">user_id: </w:t>
        <w:t xml:space="preserve">user </w:t>
        <w:t xml:space="preserve">}); </w:t>
        <w:t xml:space="preserve">const </w:t>
        <w:t xml:space="preserve">Trip </w:t>
        <w:t xml:space="preserve">= </w:t>
        <w:t xml:space="preserve">models.Trip </w:t>
        <w:t xml:space="preserve">|| </w:t>
        <w:t xml:space="preserve">model('Trip', </w:t>
        <w:t xml:space="preserve">tripSchema) </w:t>
        <w:t xml:space="preserve">const </w:t>
        <w:t xml:space="preserve">trip </w:t>
        <w:t xml:space="preserve">= </w:t>
        <w:t xml:space="preserve">await </w:t>
        <w:t xml:space="preserve">Trip.findOne({user_id </w:t>
        <w:t xml:space="preserve">: </w:t>
        <w:t xml:space="preserve">user, </w:t>
        <w:t xml:space="preserve">trip_id </w:t>
        <w:t xml:space="preserve">: </w:t>
        <w:t xml:space="preserve">tripId}) </w:t>
        <w:t xml:space="preserve">const </w:t>
        <w:t xml:space="preserve">charges </w:t>
        <w:t xml:space="preserve">= </w:t>
        <w:t xml:space="preserve">await </w:t>
        <w:t xml:space="preserve">TripCharges.find({ </w:t>
        <w:t xml:space="preserve">user_id: </w:t>
        <w:t xml:space="preserve">user, </w:t>
        <w:t xml:space="preserve">trip_id: </w:t>
        <w:t xml:space="preserve">trip.trip_id </w:t>
        <w:t xml:space="preserve">}) </w:t>
        <w:t xml:space="preserve">const </w:t>
        <w:t xml:space="preserve">pending </w:t>
        <w:t xml:space="preserve">= </w:t>
        <w:t xml:space="preserve">await </w:t>
        <w:t xml:space="preserve">fetchBalanceBack(trip, </w:t>
        <w:t xml:space="preserve">charges) </w:t>
        <w:t xml:space="preserve">if </w:t>
        <w:t xml:space="preserve">(pending </w:t>
        <w:t xml:space="preserve">&lt; </w:t>
        <w:t xml:space="preserve">0) </w:t>
        <w:t xml:space="preserve">{ </w:t>
        <w:t xml:space="preserve">return </w:t>
        <w:t xml:space="preserve">NextResponse.json({ </w:t>
        <w:t xml:space="preserve">message: </w:t>
        <w:t xml:space="preserve">"Balance </w:t>
        <w:t xml:space="preserve">going </w:t>
        <w:t xml:space="preserve">negative", </w:t>
        <w:t xml:space="preserve">status: </w:t>
        <w:t xml:space="preserve">400 </w:t>
        <w:t xml:space="preserve">}) </w:t>
        <w:t xml:space="preserve">} </w:t>
        <w:t xml:space="preserve">// </w:t>
        <w:t xml:space="preserve">Save </w:t>
        <w:t xml:space="preserve">the </w:t>
        <w:t xml:space="preserve">new </w:t>
        <w:t xml:space="preserve">charge </w:t>
        <w:t xml:space="preserve">to </w:t>
        <w:t xml:space="preserve">the </w:t>
        <w:t xml:space="preserve">database </w:t>
        <w:t xml:space="preserve">await </w:t>
        <w:t xml:space="preserve">newCharge.save(); </w:t>
        <w:t xml:space="preserve">// </w:t>
        <w:t xml:space="preserve">Return </w:t>
        <w:t xml:space="preserve">a </w:t>
        <w:t xml:space="preserve">success </w:t>
        <w:t xml:space="preserve">response </w:t>
        <w:t xml:space="preserve">with </w:t>
        <w:t xml:space="preserve">the </w:t>
        <w:t xml:space="preserve">new </w:t>
        <w:t xml:space="preserve">charge </w:t>
        <w:t xml:space="preserve">return </w:t>
        <w:t xml:space="preserve">NextResponse.json({ </w:t>
        <w:t xml:space="preserve">status: </w:t>
        <w:t xml:space="preserve">200, </w:t>
        <w:t xml:space="preserve">newCharge </w:t>
        <w:t xml:space="preserve">}); </w:t>
        <w:t xml:space="preserve">} </w:t>
        <w:t xml:space="preserve">catch </w:t>
        <w:t xml:space="preserve">(error) </w:t>
        <w:t xml:space="preserve">{ </w:t>
        <w:t xml:space="preserve">// </w:t>
        <w:t xml:space="preserve">Handle </w:t>
        <w:t xml:space="preserve">any </w:t>
        <w:t xml:space="preserve">errors </w:t>
        <w:t xml:space="preserve">that </w:t>
        <w:t xml:space="preserve">occur </w:t>
        <w:t xml:space="preserve">during </w:t>
        <w:t xml:space="preserve">the </w:t>
        <w:t xml:space="preserve">process </w:t>
        <w:t xml:space="preserve">console.error("Error </w:t>
        <w:t xml:space="preserve">creating </w:t>
        <w:t xml:space="preserve">new </w:t>
        <w:t xml:space="preserve">trip </w:t>
        <w:t xml:space="preserve">expense:", </w:t>
        <w:t xml:space="preserve">error); </w:t>
        <w:t xml:space="preserve">return </w:t>
        <w:t xml:space="preserve">NextResponse.json({ </w:t>
        <w:t xml:space="preserve">status: </w:t>
        <w:t xml:space="preserve">500, </w:t>
        <w:t xml:space="preserve">error: </w:t>
        <w:t xml:space="preserve">"Failed </w:t>
        <w:t xml:space="preserve">to </w:t>
        <w:t xml:space="preserve">create </w:t>
        <w:t xml:space="preserve">new </w:t>
        <w:t xml:space="preserve">trip </w:t>
        <w:t xml:space="preserve">expense" </w:t>
        <w:t xml:space="preserve">}); </w:t>
        <w:t xml:space="preserve">} </w:t>
        <w:t xml:space="preserve">} </w:t>
        <w:t xml:space="preserve">export </w:t>
        <w:t xml:space="preserve">async </w:t>
        <w:t xml:space="preserve">function </w:t>
        <w:t xml:space="preserve">PATCH(req: </w:t>
        <w:t xml:space="preserve">Request, </w:t>
        <w:t xml:space="preserve">{ </w:t>
        <w:t xml:space="preserve">params </w:t>
        <w:t xml:space="preserve">}: </w:t>
        <w:t xml:space="preserve">{ </w:t>
        <w:t xml:space="preserve">params: </w:t>
        <w:t xml:space="preserve">{ </w:t>
        <w:t xml:space="preserve">tripId: </w:t>
        <w:t xml:space="preserve">string </w:t>
        <w:t xml:space="preserve">} </w:t>
        <w:t xml:space="preserve">}) </w:t>
        <w:t xml:space="preserve">{ </w:t>
        <w:t xml:space="preserve">await </w:t>
        <w:t xml:space="preserve">connectToDatabase(); </w:t>
        <w:t xml:space="preserve">const </w:t>
        <w:t xml:space="preserve">edited </w:t>
        <w:t xml:space="preserve">= </w:t>
        <w:t xml:space="preserve">await </w:t>
        <w:t xml:space="preserve">req.json(); </w:t>
        <w:t xml:space="preserve">try </w:t>
        <w:t xml:space="preserve">{ </w:t>
        <w:t xml:space="preserve">const </w:t>
        <w:t xml:space="preserve">{ </w:t>
        <w:t xml:space="preserve">user, </w:t>
        <w:t xml:space="preserve">error </w:t>
        <w:t xml:space="preserve">} </w:t>
        <w:t xml:space="preserve">= </w:t>
        <w:t xml:space="preserve">await </w:t>
        <w:t xml:space="preserve">verifyToken(req); </w:t>
        <w:t xml:space="preserve">if </w:t>
        <w:t xml:space="preserve">(error) </w:t>
        <w:t xml:space="preserve">{ </w:t>
        <w:t xml:space="preserve">return </w:t>
        <w:t xml:space="preserve">NextResponse.json({ </w:t>
        <w:t xml:space="preserve">error </w:t>
        <w:t xml:space="preserve">}); </w:t>
        <w:t xml:space="preserve">} </w:t>
        <w:t xml:space="preserve">const </w:t>
        <w:t xml:space="preserve">expense </w:t>
        <w:t xml:space="preserve">= </w:t>
        <w:t xml:space="preserve">await </w:t>
        <w:t xml:space="preserve">TripCharges.findOneAndUpdate({user_id </w:t>
        <w:t xml:space="preserve">: </w:t>
        <w:t xml:space="preserve">user, </w:t>
        <w:t xml:space="preserve">_id </w:t>
        <w:t xml:space="preserve">: </w:t>
        <w:t xml:space="preserve">edited._id}, </w:t>
        <w:t xml:space="preserve">edited, </w:t>
        <w:t xml:space="preserve">{ </w:t>
        <w:t xml:space="preserve">new: </w:t>
        <w:t xml:space="preserve">true </w:t>
        <w:t xml:space="preserve">}); </w:t>
        <w:t xml:space="preserve">if </w:t>
        <w:t xml:space="preserve">(!expense) </w:t>
        <w:t xml:space="preserve">{ </w:t>
        <w:t xml:space="preserve">return </w:t>
        <w:t xml:space="preserve">NextResponse.json({ </w:t>
        <w:t xml:space="preserve">message: </w:t>
        <w:t xml:space="preserve">'Expense </w:t>
        <w:t xml:space="preserve">not </w:t>
        <w:t xml:space="preserve">found' </w:t>
        <w:t xml:space="preserve">}, </w:t>
        <w:t xml:space="preserve">{ </w:t>
        <w:t xml:space="preserve">status: </w:t>
        <w:t xml:space="preserve">404 </w:t>
        <w:t xml:space="preserve">}); </w:t>
        <w:t xml:space="preserve">} </w:t>
        <w:t xml:space="preserve">return </w:t>
        <w:t xml:space="preserve">NextResponse.json({ </w:t>
        <w:t xml:space="preserve">status: </w:t>
        <w:t xml:space="preserve">200, </w:t>
        <w:t xml:space="preserve">charge: </w:t>
        <w:t xml:space="preserve">expense </w:t>
        <w:t xml:space="preserve">}); </w:t>
        <w:t xml:space="preserve">} </w:t>
        <w:t xml:space="preserve">catch </w:t>
        <w:t xml:space="preserve">(error) </w:t>
        <w:t xml:space="preserve">{ </w:t>
        <w:t xml:space="preserve">return </w:t>
        <w:t xml:space="preserve">NextResponse.json({ </w:t>
        <w:t xml:space="preserve">message: </w:t>
        <w:t xml:space="preserve">'An </w:t>
        <w:t xml:space="preserve">error </w:t>
        <w:t xml:space="preserve">occurred </w:t>
        <w:t xml:space="preserve">while </w:t>
        <w:t xml:space="preserve">updating </w:t>
        <w:t xml:space="preserve">the </w:t>
        <w:t xml:space="preserve">expense' </w:t>
        <w:t xml:space="preserve">}, </w:t>
        <w:t xml:space="preserve">{ </w:t>
        <w:t xml:space="preserve">status: </w:t>
        <w:t xml:space="preserve">500 </w:t>
        <w:t xml:space="preserve">}); </w:t>
        <w:t xml:space="preserve">} </w:t>
        <w:t xml:space="preserve">} </w:t>
        <w:t xml:space="preserve">export </w:t>
        <w:t xml:space="preserve">async </w:t>
        <w:t xml:space="preserve">function </w:t>
        <w:t xml:space="preserve">DELETE(req: </w:t>
        <w:t xml:space="preserve">Request, </w:t>
        <w:t xml:space="preserve">{ </w:t>
        <w:t xml:space="preserve">params </w:t>
        <w:t xml:space="preserve">}: </w:t>
        <w:t xml:space="preserve">{ </w:t>
        <w:t xml:space="preserve">params: </w:t>
        <w:t xml:space="preserve">{ </w:t>
        <w:t xml:space="preserve">tripId: </w:t>
        <w:t xml:space="preserve">string </w:t>
        <w:t xml:space="preserve">} </w:t>
        <w:t xml:space="preserve">}) </w:t>
        <w:t xml:space="preserve">{ </w:t>
        <w:t xml:space="preserve">await </w:t>
        <w:t xml:space="preserve">connectToDatabase(); </w:t>
        <w:t xml:space="preserve">const </w:t>
        <w:t xml:space="preserve">{ </w:t>
        <w:t xml:space="preserve">id </w:t>
        <w:t xml:space="preserve">} </w:t>
        <w:t xml:space="preserve">= </w:t>
        <w:t xml:space="preserve">await </w:t>
        <w:t xml:space="preserve">req.json() </w:t>
        <w:t xml:space="preserve">try </w:t>
        <w:t xml:space="preserve">{ </w:t>
        <w:t xml:space="preserve">const </w:t>
        <w:t xml:space="preserve">{ </w:t>
        <w:t xml:space="preserve">user, </w:t>
        <w:t xml:space="preserve">error </w:t>
        <w:t xml:space="preserve">} </w:t>
        <w:t xml:space="preserve">= </w:t>
        <w:t xml:space="preserve">await </w:t>
        <w:t xml:space="preserve">verifyToken(req); </w:t>
        <w:t xml:space="preserve">if </w:t>
        <w:t xml:space="preserve">(error) </w:t>
        <w:t xml:space="preserve">{ </w:t>
        <w:t xml:space="preserve">return </w:t>
        <w:t xml:space="preserve">NextResponse.json({ </w:t>
        <w:t xml:space="preserve">error </w:t>
        <w:t xml:space="preserve">}); </w:t>
        <w:t xml:space="preserve">} </w:t>
        <w:t xml:space="preserve">const </w:t>
        <w:t xml:space="preserve">expense </w:t>
        <w:t xml:space="preserve">= </w:t>
        <w:t xml:space="preserve">await </w:t>
        <w:t xml:space="preserve">TripCharges.findOneAndDelete({user_id </w:t>
        <w:t xml:space="preserve">: </w:t>
        <w:t xml:space="preserve">user, </w:t>
        <w:t xml:space="preserve">_id </w:t>
        <w:t xml:space="preserve">: </w:t>
        <w:t xml:space="preserve">id}); </w:t>
        <w:t xml:space="preserve">if </w:t>
        <w:t xml:space="preserve">(!expense) </w:t>
        <w:t xml:space="preserve">{ </w:t>
        <w:t xml:space="preserve">return </w:t>
        <w:t xml:space="preserve">NextResponse.json({ </w:t>
        <w:t xml:space="preserve">message: </w:t>
        <w:t xml:space="preserve">'Expense </w:t>
        <w:t xml:space="preserve">not </w:t>
        <w:t xml:space="preserve">found' </w:t>
        <w:t xml:space="preserve">}, </w:t>
        <w:t xml:space="preserve">{ </w:t>
        <w:t xml:space="preserve">status: </w:t>
        <w:t xml:space="preserve">404 </w:t>
        <w:t xml:space="preserve">}); </w:t>
        <w:t xml:space="preserve">} </w:t>
        <w:t xml:space="preserve">return </w:t>
        <w:t xml:space="preserve">NextResponse.json({ </w:t>
        <w:t xml:space="preserve">status: </w:t>
        <w:t xml:space="preserve">200, </w:t>
        <w:t xml:space="preserve">charge: </w:t>
        <w:t xml:space="preserve">expense </w:t>
        <w:t xml:space="preserve">}); </w:t>
        <w:t xml:space="preserve">} </w:t>
        <w:t xml:space="preserve">catch </w:t>
        <w:t xml:space="preserve">(error) </w:t>
        <w:t xml:space="preserve">{ </w:t>
        <w:t xml:space="preserve">return </w:t>
        <w:t xml:space="preserve">NextResponse.json({ </w:t>
        <w:t xml:space="preserve">message: </w:t>
        <w:t xml:space="preserve">'An </w:t>
        <w:t xml:space="preserve">error </w:t>
        <w:t xml:space="preserve">occurred </w:t>
        <w:t xml:space="preserve">while </w:t>
        <w:t xml:space="preserve">deleting </w:t>
        <w:t xml:space="preserve">the </w:t>
        <w:t xml:space="preserve">expense' </w:t>
        <w:t xml:space="preserve">}, </w:t>
        <w:t xml:space="preserve">{ </w:t>
        <w:t xml:space="preserve">status: </w:t>
        <w:t xml:space="preserve">500 </w:t>
        <w:t xml:space="preserve">}); </w:t>
        <w:t xml:space="preserve">} </w:t>
        <w:t xml:space="preserve">} </w:t>
      </w:r>
    </w:p>
    <w:p>
      <w:pPr>
        <w:pStyle w:val="Heading1"/>
      </w:pPr>
      <w:r>
        <w:t>trips/[tripId]/truckExpense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tripSchema, </w:t>
      </w:r>
    </w:p>
    <w:p>
      <w:r>
        <w:t xml:space="preserve">ExpenseSchema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const </w:t>
      </w:r>
    </w:p>
    <w:p>
      <w:r>
        <w:t xml:space="preserve">Expense </w:t>
      </w:r>
    </w:p>
    <w:p>
      <w:r>
        <w:t xml:space="preserve">= </w:t>
      </w:r>
    </w:p>
    <w:p>
      <w:r>
        <w:t xml:space="preserve">models.Expense </w:t>
      </w:r>
    </w:p>
    <w:p>
      <w:r>
        <w:t xml:space="preserve">|| </w:t>
      </w:r>
    </w:p>
    <w:p>
      <w:r>
        <w:t xml:space="preserve">model('Expense', </w:t>
      </w:r>
    </w:p>
    <w:p>
      <w:r>
        <w:t xml:space="preserve">ExpenseSchema)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tripId: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// </w:t>
      </w:r>
    </w:p>
    <w:p>
      <w:r>
        <w:t xml:space="preserve">Connect </w:t>
      </w:r>
    </w:p>
    <w:p>
      <w:r>
        <w:t xml:space="preserve">to </w:t>
      </w:r>
    </w:p>
    <w:p>
      <w:r>
        <w:t xml:space="preserve">the </w:t>
      </w:r>
    </w:p>
    <w:p>
      <w:r>
        <w:t xml:space="preserve">database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// </w:t>
      </w:r>
    </w:p>
    <w:p>
      <w:r>
        <w:t xml:space="preserve">Extract </w:t>
      </w:r>
    </w:p>
    <w:p>
      <w:r>
        <w:t xml:space="preserve">the </w:t>
      </w:r>
    </w:p>
    <w:p>
      <w:r>
        <w:t xml:space="preserve">tripId </w:t>
      </w:r>
    </w:p>
    <w:p>
      <w:r>
        <w:t xml:space="preserve">from </w:t>
      </w:r>
    </w:p>
    <w:p>
      <w:r>
        <w:t xml:space="preserve">the </w:t>
      </w:r>
    </w:p>
    <w:p>
      <w:r>
        <w:t xml:space="preserve">request </w:t>
      </w:r>
    </w:p>
    <w:p>
      <w:r>
        <w:t xml:space="preserve">params </w:t>
      </w:r>
    </w:p>
    <w:p>
      <w:r>
        <w:t xml:space="preserve">const </w:t>
      </w:r>
    </w:p>
    <w:p>
      <w:r>
        <w:t xml:space="preserve">{ </w:t>
      </w:r>
    </w:p>
    <w:p>
      <w:r>
        <w:t xml:space="preserve">tripId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try </w:t>
      </w:r>
    </w:p>
    <w:p>
      <w:r>
        <w:t xml:space="preserve">{ </w:t>
      </w:r>
    </w:p>
    <w:p>
      <w:r>
        <w:t xml:space="preserve">// </w:t>
      </w:r>
    </w:p>
    <w:p>
      <w:r>
        <w:t xml:space="preserve">Fetch </w:t>
      </w:r>
    </w:p>
    <w:p>
      <w:r>
        <w:t xml:space="preserve">the </w:t>
      </w:r>
    </w:p>
    <w:p>
      <w:r>
        <w:t xml:space="preserve">trip </w:t>
      </w:r>
    </w:p>
    <w:p>
      <w:r>
        <w:t xml:space="preserve">expenses </w:t>
      </w:r>
    </w:p>
    <w:p>
      <w:r>
        <w:t xml:space="preserve">from </w:t>
      </w:r>
    </w:p>
    <w:p>
      <w:r>
        <w:t xml:space="preserve">the </w:t>
      </w:r>
    </w:p>
    <w:p>
      <w:r>
        <w:t xml:space="preserve">database </w:t>
      </w:r>
    </w:p>
    <w:p>
      <w:r>
        <w:t xml:space="preserve">const </w:t>
      </w:r>
    </w:p>
    <w:p>
      <w:r>
        <w:t xml:space="preserve">charges </w:t>
      </w:r>
    </w:p>
    <w:p>
      <w:r>
        <w:t xml:space="preserve">= </w:t>
      </w:r>
    </w:p>
    <w:p>
      <w:r>
        <w:t xml:space="preserve">await </w:t>
      </w:r>
    </w:p>
    <w:p>
      <w:r>
        <w:t xml:space="preserve">Expense.find({ </w:t>
      </w:r>
    </w:p>
    <w:p>
      <w:r>
        <w:t xml:space="preserve">user_id: </w:t>
      </w:r>
    </w:p>
    <w:p>
      <w:r>
        <w:t xml:space="preserve">user, </w:t>
      </w:r>
    </w:p>
    <w:p>
      <w:r>
        <w:t xml:space="preserve">trip_id: </w:t>
      </w:r>
    </w:p>
    <w:p>
      <w:r>
        <w:t xml:space="preserve">tripId </w:t>
      </w:r>
    </w:p>
    <w:p>
      <w:r>
        <w:t xml:space="preserve">}).lean(); </w:t>
      </w:r>
    </w:p>
    <w:p>
      <w:r>
        <w:t xml:space="preserve">// </w:t>
      </w:r>
    </w:p>
    <w:p>
      <w:r>
        <w:t xml:space="preserve">Return </w:t>
      </w:r>
    </w:p>
    <w:p>
      <w:r>
        <w:t xml:space="preserve">a </w:t>
      </w:r>
    </w:p>
    <w:p>
      <w:r>
        <w:t xml:space="preserve">success </w:t>
      </w:r>
    </w:p>
    <w:p>
      <w:r>
        <w:t xml:space="preserve">response </w:t>
      </w:r>
    </w:p>
    <w:p>
      <w:r>
        <w:t xml:space="preserve">with </w:t>
      </w:r>
    </w:p>
    <w:p>
      <w:r>
        <w:t xml:space="preserve">the </w:t>
      </w:r>
    </w:p>
    <w:p>
      <w:r>
        <w:t xml:space="preserve">charges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status: </w:t>
      </w:r>
    </w:p>
    <w:p>
      <w:r>
        <w:t xml:space="preserve">200, </w:t>
      </w:r>
    </w:p>
    <w:p>
      <w:r>
        <w:t xml:space="preserve">charges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(error) </w:t>
      </w:r>
    </w:p>
    <w:p>
      <w:r>
        <w:t xml:space="preserve">{ </w:t>
      </w:r>
    </w:p>
    <w:p>
      <w:r>
        <w:t xml:space="preserve">// </w:t>
      </w:r>
    </w:p>
    <w:p>
      <w:r>
        <w:t xml:space="preserve">Handle </w:t>
      </w:r>
    </w:p>
    <w:p>
      <w:r>
        <w:t xml:space="preserve">any </w:t>
      </w:r>
    </w:p>
    <w:p>
      <w:r>
        <w:t xml:space="preserve">errors </w:t>
      </w:r>
    </w:p>
    <w:p>
      <w:r>
        <w:t xml:space="preserve">that </w:t>
      </w:r>
    </w:p>
    <w:p>
      <w:r>
        <w:t xml:space="preserve">occur </w:t>
      </w:r>
    </w:p>
    <w:p>
      <w:r>
        <w:t xml:space="preserve">during </w:t>
      </w:r>
    </w:p>
    <w:p>
      <w:r>
        <w:t xml:space="preserve">the </w:t>
      </w:r>
    </w:p>
    <w:p>
      <w:r>
        <w:t xml:space="preserve">process </w:t>
      </w:r>
    </w:p>
    <w:p>
      <w:r>
        <w:t xml:space="preserve">console.error("Error </w:t>
      </w:r>
    </w:p>
    <w:p>
      <w:r>
        <w:t xml:space="preserve">fetching </w:t>
      </w:r>
    </w:p>
    <w:p>
      <w:r>
        <w:t xml:space="preserve">trip </w:t>
      </w:r>
    </w:p>
    <w:p>
      <w:r>
        <w:t xml:space="preserve">expenses:", </w:t>
      </w:r>
    </w:p>
    <w:p>
      <w:r>
        <w:t xml:space="preserve">error);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status: </w:t>
      </w:r>
    </w:p>
    <w:p>
      <w:r>
        <w:t xml:space="preserve">500, </w:t>
      </w:r>
    </w:p>
    <w:p>
      <w:r>
        <w:t xml:space="preserve">error: </w:t>
      </w:r>
    </w:p>
    <w:p>
      <w:r>
        <w:t xml:space="preserve">"Failed </w:t>
      </w:r>
    </w:p>
    <w:p>
      <w:r>
        <w:t xml:space="preserve">to </w:t>
      </w:r>
    </w:p>
    <w:p>
      <w:r>
        <w:t xml:space="preserve">fetch </w:t>
      </w:r>
    </w:p>
    <w:p>
      <w:r>
        <w:t xml:space="preserve">expenses"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POST(req: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tripId: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// </w:t>
      </w:r>
    </w:p>
    <w:p>
      <w:r>
        <w:t xml:space="preserve">Connect </w:t>
      </w:r>
    </w:p>
    <w:p>
      <w:r>
        <w:t xml:space="preserve">to </w:t>
      </w:r>
    </w:p>
    <w:p>
      <w:r>
        <w:t xml:space="preserve">the </w:t>
      </w:r>
    </w:p>
    <w:p>
      <w:r>
        <w:t xml:space="preserve">database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// </w:t>
      </w:r>
    </w:p>
    <w:p>
      <w:r>
        <w:t xml:space="preserve">Extract </w:t>
      </w:r>
    </w:p>
    <w:p>
      <w:r>
        <w:t xml:space="preserve">the </w:t>
      </w:r>
    </w:p>
    <w:p>
      <w:r>
        <w:t xml:space="preserve">tripId </w:t>
      </w:r>
    </w:p>
    <w:p>
      <w:r>
        <w:t xml:space="preserve">from </w:t>
      </w:r>
    </w:p>
    <w:p>
      <w:r>
        <w:t xml:space="preserve">the </w:t>
      </w:r>
    </w:p>
    <w:p>
      <w:r>
        <w:t xml:space="preserve">request </w:t>
      </w:r>
    </w:p>
    <w:p>
      <w:r>
        <w:t xml:space="preserve">params </w:t>
      </w:r>
    </w:p>
    <w:p>
      <w:r>
        <w:t xml:space="preserve">const </w:t>
      </w:r>
    </w:p>
    <w:p>
      <w:r>
        <w:t xml:space="preserve">{ </w:t>
      </w:r>
    </w:p>
    <w:p>
      <w:r>
        <w:t xml:space="preserve">tripId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try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// </w:t>
      </w:r>
    </w:p>
    <w:p>
      <w:r>
        <w:t xml:space="preserve">Parse </w:t>
      </w:r>
    </w:p>
    <w:p>
      <w:r>
        <w:t xml:space="preserve">the </w:t>
      </w:r>
    </w:p>
    <w:p>
      <w:r>
        <w:t xml:space="preserve">request </w:t>
      </w:r>
    </w:p>
    <w:p>
      <w:r>
        <w:t xml:space="preserve">body </w:t>
      </w:r>
    </w:p>
    <w:p>
      <w:r>
        <w:t xml:space="preserve">as </w:t>
      </w:r>
    </w:p>
    <w:p>
      <w:r>
        <w:t xml:space="preserve">JSON </w:t>
      </w:r>
    </w:p>
    <w:p>
      <w:r>
        <w:t xml:space="preserve">const </w:t>
      </w:r>
    </w:p>
    <w:p>
      <w:r>
        <w:t xml:space="preserve">data </w:t>
      </w:r>
    </w:p>
    <w:p>
      <w:r>
        <w:t xml:space="preserve">= </w:t>
      </w:r>
    </w:p>
    <w:p>
      <w:r>
        <w:t xml:space="preserve">await </w:t>
      </w:r>
    </w:p>
    <w:p>
      <w:r>
        <w:t xml:space="preserve">req.json(); </w:t>
      </w:r>
    </w:p>
    <w:p>
      <w:r>
        <w:t xml:space="preserve">if </w:t>
      </w:r>
    </w:p>
    <w:p>
      <w:r>
        <w:t xml:space="preserve">(data.partyBill </w:t>
      </w:r>
    </w:p>
    <w:p>
      <w:r>
        <w:t xml:space="preserve">&amp;&amp; </w:t>
      </w:r>
    </w:p>
    <w:p>
      <w:r>
        <w:t xml:space="preserve">data.expenseType </w:t>
      </w:r>
    </w:p>
    <w:p>
      <w:r>
        <w:t xml:space="preserve">== </w:t>
      </w:r>
    </w:p>
    <w:p>
      <w:r>
        <w:t xml:space="preserve">'Fuel </w:t>
      </w:r>
    </w:p>
    <w:p>
      <w:r>
        <w:t xml:space="preserve">Expense')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status: </w:t>
      </w:r>
    </w:p>
    <w:p>
      <w:r>
        <w:t xml:space="preserve">400, </w:t>
      </w:r>
    </w:p>
    <w:p>
      <w:r>
        <w:t xml:space="preserve">message: </w:t>
      </w:r>
    </w:p>
    <w:p>
      <w:r>
        <w:t xml:space="preserve">"Cannot </w:t>
      </w:r>
    </w:p>
    <w:p>
      <w:r>
        <w:t xml:space="preserve">Add </w:t>
      </w:r>
    </w:p>
    <w:p>
      <w:r>
        <w:t xml:space="preserve">Fuel </w:t>
      </w:r>
    </w:p>
    <w:p>
      <w:r>
        <w:t xml:space="preserve">to </w:t>
      </w:r>
    </w:p>
    <w:p>
      <w:r>
        <w:t xml:space="preserve">Party </w:t>
      </w:r>
    </w:p>
    <w:p>
      <w:r>
        <w:t xml:space="preserve">Bill" </w:t>
      </w:r>
    </w:p>
    <w:p>
      <w:r>
        <w:t xml:space="preserve">}) </w:t>
      </w:r>
    </w:p>
    <w:p>
      <w:r>
        <w:t xml:space="preserve">} </w:t>
      </w:r>
    </w:p>
    <w:p>
      <w:r>
        <w:t xml:space="preserve">// </w:t>
      </w:r>
    </w:p>
    <w:p>
      <w:r>
        <w:t xml:space="preserve">Create </w:t>
      </w:r>
    </w:p>
    <w:p>
      <w:r>
        <w:t xml:space="preserve">a </w:t>
      </w:r>
    </w:p>
    <w:p>
      <w:r>
        <w:t xml:space="preserve">new </w:t>
      </w:r>
    </w:p>
    <w:p>
      <w:r>
        <w:t xml:space="preserve">instance </w:t>
      </w:r>
    </w:p>
    <w:p>
      <w:r>
        <w:t xml:space="preserve">of </w:t>
      </w:r>
    </w:p>
    <w:p>
      <w:r>
        <w:t xml:space="preserve">TripExpense </w:t>
      </w:r>
    </w:p>
    <w:p>
      <w:r>
        <w:t xml:space="preserve">with </w:t>
      </w:r>
    </w:p>
    <w:p>
      <w:r>
        <w:t xml:space="preserve">the </w:t>
      </w:r>
    </w:p>
    <w:p>
      <w:r>
        <w:t xml:space="preserve">parsed </w:t>
      </w:r>
    </w:p>
    <w:p>
      <w:r>
        <w:t xml:space="preserve">data </w:t>
      </w:r>
    </w:p>
    <w:p>
      <w:r>
        <w:t xml:space="preserve">and </w:t>
      </w:r>
    </w:p>
    <w:p>
      <w:r>
        <w:t xml:space="preserve">tripId </w:t>
      </w:r>
    </w:p>
    <w:p>
      <w:r>
        <w:t xml:space="preserve">const </w:t>
      </w:r>
    </w:p>
    <w:p>
      <w:r>
        <w:t xml:space="preserve">charge </w:t>
      </w:r>
    </w:p>
    <w:p>
      <w:r>
        <w:t xml:space="preserve">= </w:t>
      </w:r>
    </w:p>
    <w:p>
      <w:r>
        <w:t xml:space="preserve">new </w:t>
      </w:r>
    </w:p>
    <w:p>
      <w:r>
        <w:t xml:space="preserve">Expense({ </w:t>
      </w:r>
    </w:p>
    <w:p>
      <w:r>
        <w:t xml:space="preserve">...data, </w:t>
      </w:r>
    </w:p>
    <w:p>
      <w:r>
        <w:t xml:space="preserve">trip_id: </w:t>
      </w:r>
    </w:p>
    <w:p>
      <w:r>
        <w:t xml:space="preserve">tripId, </w:t>
      </w:r>
    </w:p>
    <w:p>
      <w:r>
        <w:t xml:space="preserve">user_id: </w:t>
      </w:r>
    </w:p>
    <w:p>
      <w:r>
        <w:t xml:space="preserve">user </w:t>
      </w:r>
    </w:p>
    <w:p>
      <w:r>
        <w:t xml:space="preserve">}); </w:t>
      </w:r>
    </w:p>
    <w:p>
      <w:r>
        <w:t xml:space="preserve">// </w:t>
      </w:r>
    </w:p>
    <w:p>
      <w:r>
        <w:t xml:space="preserve">Save </w:t>
      </w:r>
    </w:p>
    <w:p>
      <w:r>
        <w:t xml:space="preserve">the </w:t>
      </w:r>
    </w:p>
    <w:p>
      <w:r>
        <w:t xml:space="preserve">new </w:t>
      </w:r>
    </w:p>
    <w:p>
      <w:r>
        <w:t xml:space="preserve">charge </w:t>
      </w:r>
    </w:p>
    <w:p>
      <w:r>
        <w:t xml:space="preserve">to </w:t>
      </w:r>
    </w:p>
    <w:p>
      <w:r>
        <w:t xml:space="preserve">the </w:t>
      </w:r>
    </w:p>
    <w:p>
      <w:r>
        <w:t xml:space="preserve">database </w:t>
      </w:r>
    </w:p>
    <w:p>
      <w:r>
        <w:t xml:space="preserve">await </w:t>
      </w:r>
    </w:p>
    <w:p>
      <w:r>
        <w:t xml:space="preserve">charge.save(); </w:t>
      </w:r>
    </w:p>
    <w:p>
      <w:r>
        <w:t xml:space="preserve">// </w:t>
      </w:r>
    </w:p>
    <w:p>
      <w:r>
        <w:t xml:space="preserve">Return </w:t>
      </w:r>
    </w:p>
    <w:p>
      <w:r>
        <w:t xml:space="preserve">a </w:t>
      </w:r>
    </w:p>
    <w:p>
      <w:r>
        <w:t xml:space="preserve">success </w:t>
      </w:r>
    </w:p>
    <w:p>
      <w:r>
        <w:t xml:space="preserve">response </w:t>
      </w:r>
    </w:p>
    <w:p>
      <w:r>
        <w:t xml:space="preserve">with </w:t>
      </w:r>
    </w:p>
    <w:p>
      <w:r>
        <w:t xml:space="preserve">the </w:t>
      </w:r>
    </w:p>
    <w:p>
      <w:r>
        <w:t xml:space="preserve">new </w:t>
      </w:r>
    </w:p>
    <w:p>
      <w:r>
        <w:t xml:space="preserve">charge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status: </w:t>
      </w:r>
    </w:p>
    <w:p>
      <w:r>
        <w:t xml:space="preserve">200, </w:t>
      </w:r>
    </w:p>
    <w:p>
      <w:r>
        <w:t xml:space="preserve">charge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(error) </w:t>
      </w:r>
    </w:p>
    <w:p>
      <w:r>
        <w:t xml:space="preserve">{ </w:t>
      </w:r>
    </w:p>
    <w:p>
      <w:r>
        <w:t xml:space="preserve">// </w:t>
      </w:r>
    </w:p>
    <w:p>
      <w:r>
        <w:t xml:space="preserve">Handle </w:t>
      </w:r>
    </w:p>
    <w:p>
      <w:r>
        <w:t xml:space="preserve">any </w:t>
      </w:r>
    </w:p>
    <w:p>
      <w:r>
        <w:t xml:space="preserve">errors </w:t>
      </w:r>
    </w:p>
    <w:p>
      <w:r>
        <w:t xml:space="preserve">that </w:t>
      </w:r>
    </w:p>
    <w:p>
      <w:r>
        <w:t xml:space="preserve">occur </w:t>
      </w:r>
    </w:p>
    <w:p>
      <w:r>
        <w:t xml:space="preserve">during </w:t>
      </w:r>
    </w:p>
    <w:p>
      <w:r>
        <w:t xml:space="preserve">the </w:t>
      </w:r>
    </w:p>
    <w:p>
      <w:r>
        <w:t xml:space="preserve">process </w:t>
      </w:r>
    </w:p>
    <w:p>
      <w:r>
        <w:t xml:space="preserve">console.error("Error </w:t>
      </w:r>
    </w:p>
    <w:p>
      <w:r>
        <w:t xml:space="preserve">creating </w:t>
      </w:r>
    </w:p>
    <w:p>
      <w:r>
        <w:t xml:space="preserve">new </w:t>
      </w:r>
    </w:p>
    <w:p>
      <w:r>
        <w:t xml:space="preserve">trip </w:t>
      </w:r>
    </w:p>
    <w:p>
      <w:r>
        <w:t xml:space="preserve">expense:", </w:t>
      </w:r>
    </w:p>
    <w:p>
      <w:r>
        <w:t xml:space="preserve">error);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status: </w:t>
      </w:r>
    </w:p>
    <w:p>
      <w:r>
        <w:t xml:space="preserve">500, </w:t>
      </w:r>
    </w:p>
    <w:p>
      <w:r>
        <w:t xml:space="preserve">error: </w:t>
      </w:r>
    </w:p>
    <w:p>
      <w:r>
        <w:t xml:space="preserve">"Failed </w:t>
      </w:r>
    </w:p>
    <w:p>
      <w:r>
        <w:t xml:space="preserve">to </w:t>
      </w:r>
    </w:p>
    <w:p>
      <w:r>
        <w:t xml:space="preserve">create </w:t>
      </w:r>
    </w:p>
    <w:p>
      <w:r>
        <w:t xml:space="preserve">new </w:t>
      </w:r>
    </w:p>
    <w:p>
      <w:r>
        <w:t xml:space="preserve">expense"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truckExpense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useAuth </w:t>
      </w:r>
    </w:p>
    <w:p>
      <w:r>
        <w:t xml:space="preserve">} </w:t>
      </w:r>
    </w:p>
    <w:p>
      <w:r>
        <w:t xml:space="preserve">from </w:t>
      </w:r>
    </w:p>
    <w:p>
      <w:r>
        <w:t xml:space="preserve">"@/components/AuthProvider"; 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ExpenseSchema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const </w:t>
      </w:r>
    </w:p>
    <w:p>
      <w:r>
        <w:t xml:space="preserve">Expense </w:t>
      </w:r>
    </w:p>
    <w:p>
      <w:r>
        <w:t xml:space="preserve">= </w:t>
      </w:r>
    </w:p>
    <w:p>
      <w:r>
        <w:t xml:space="preserve">models.Expense </w:t>
      </w:r>
    </w:p>
    <w:p>
      <w:r>
        <w:t xml:space="preserve">|| </w:t>
      </w:r>
    </w:p>
    <w:p>
      <w:r>
        <w:t xml:space="preserve">model('Expense', </w:t>
      </w:r>
    </w:p>
    <w:p>
      <w:r>
        <w:t xml:space="preserve">ExpenseSchema)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GET(req: </w:t>
      </w:r>
    </w:p>
    <w:p>
      <w:r>
        <w:t xml:space="preserve">Request)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url </w:t>
      </w:r>
    </w:p>
    <w:p>
      <w:r>
        <w:t xml:space="preserve">= </w:t>
      </w:r>
    </w:p>
    <w:p>
      <w:r>
        <w:t xml:space="preserve">new </w:t>
      </w:r>
    </w:p>
    <w:p>
      <w:r>
        <w:t xml:space="preserve">URL(req.url); </w:t>
      </w:r>
    </w:p>
    <w:p>
      <w:r>
        <w:t xml:space="preserve">const </w:t>
      </w:r>
    </w:p>
    <w:p>
      <w:r>
        <w:t xml:space="preserve">month </w:t>
      </w:r>
    </w:p>
    <w:p>
      <w:r>
        <w:t xml:space="preserve">= </w:t>
      </w:r>
    </w:p>
    <w:p>
      <w:r>
        <w:t xml:space="preserve">url.searchParams.get('month'); </w:t>
      </w:r>
    </w:p>
    <w:p>
      <w:r>
        <w:t xml:space="preserve">const </w:t>
      </w:r>
    </w:p>
    <w:p>
      <w:r>
        <w:t xml:space="preserve">year </w:t>
      </w:r>
    </w:p>
    <w:p>
      <w:r>
        <w:t xml:space="preserve">= </w:t>
      </w:r>
    </w:p>
    <w:p>
      <w:r>
        <w:t xml:space="preserve">url.searchParams.get('year'); </w:t>
      </w:r>
    </w:p>
    <w:p>
      <w:r>
        <w:t xml:space="preserve">console.log(`${month} </w:t>
      </w:r>
    </w:p>
    <w:p>
      <w:r>
        <w:t xml:space="preserve">${year}`); </w:t>
      </w:r>
    </w:p>
    <w:p>
      <w:r>
        <w:t xml:space="preserve">if </w:t>
      </w:r>
    </w:p>
    <w:p>
      <w:r>
        <w:t xml:space="preserve">(!month </w:t>
      </w:r>
    </w:p>
    <w:p>
      <w:r>
        <w:t xml:space="preserve">|| </w:t>
      </w:r>
    </w:p>
    <w:p>
      <w:r>
        <w:t xml:space="preserve">!year)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expenses </w:t>
      </w:r>
    </w:p>
    <w:p>
      <w:r>
        <w:t xml:space="preserve">= </w:t>
      </w:r>
    </w:p>
    <w:p>
      <w:r>
        <w:t xml:space="preserve">await </w:t>
      </w:r>
    </w:p>
    <w:p>
      <w:r>
        <w:t xml:space="preserve">Expense.find({ </w:t>
      </w:r>
    </w:p>
    <w:p>
      <w:r>
        <w:t xml:space="preserve">user_id: </w:t>
      </w:r>
    </w:p>
    <w:p>
      <w:r>
        <w:t xml:space="preserve">user </w:t>
      </w:r>
    </w:p>
    <w:p>
      <w:r>
        <w:t xml:space="preserve">});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expenses,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// </w:t>
      </w:r>
    </w:p>
    <w:p>
      <w:r>
        <w:t xml:space="preserve">Map </w:t>
      </w:r>
    </w:p>
    <w:p>
      <w:r>
        <w:t xml:space="preserve">of </w:t>
      </w:r>
    </w:p>
    <w:p>
      <w:r>
        <w:t xml:space="preserve">month </w:t>
      </w:r>
    </w:p>
    <w:p>
      <w:r>
        <w:t xml:space="preserve">names </w:t>
      </w:r>
    </w:p>
    <w:p>
      <w:r>
        <w:t xml:space="preserve">to </w:t>
      </w:r>
    </w:p>
    <w:p>
      <w:r>
        <w:t xml:space="preserve">month </w:t>
      </w:r>
    </w:p>
    <w:p>
      <w:r>
        <w:t xml:space="preserve">numbers </w:t>
      </w:r>
    </w:p>
    <w:p>
      <w:r>
        <w:t xml:space="preserve">(0-indexed) </w:t>
      </w:r>
    </w:p>
    <w:p>
      <w:r>
        <w:t xml:space="preserve">const </w:t>
      </w:r>
    </w:p>
    <w:p>
      <w:r>
        <w:t xml:space="preserve">monthMap: </w:t>
      </w:r>
    </w:p>
    <w:p>
      <w:r>
        <w:t xml:space="preserve">{ </w:t>
      </w:r>
    </w:p>
    <w:p>
      <w:r>
        <w:t xml:space="preserve">[key: </w:t>
      </w:r>
    </w:p>
    <w:p>
      <w:r>
        <w:t xml:space="preserve">string]: </w:t>
      </w:r>
    </w:p>
    <w:p>
      <w:r>
        <w:t xml:space="preserve">number </w:t>
      </w:r>
    </w:p>
    <w:p>
      <w:r>
        <w:t xml:space="preserve">} </w:t>
      </w:r>
    </w:p>
    <w:p>
      <w:r>
        <w:t xml:space="preserve">= </w:t>
      </w:r>
    </w:p>
    <w:p>
      <w:r>
        <w:t xml:space="preserve">{ </w:t>
      </w:r>
    </w:p>
    <w:p>
      <w:r>
        <w:t xml:space="preserve">January: </w:t>
      </w:r>
    </w:p>
    <w:p>
      <w:r>
        <w:t xml:space="preserve">0, </w:t>
      </w:r>
    </w:p>
    <w:p>
      <w:r>
        <w:t xml:space="preserve">February: </w:t>
      </w:r>
    </w:p>
    <w:p>
      <w:r>
        <w:t xml:space="preserve">1, </w:t>
      </w:r>
    </w:p>
    <w:p>
      <w:r>
        <w:t xml:space="preserve">March: </w:t>
      </w:r>
    </w:p>
    <w:p>
      <w:r>
        <w:t xml:space="preserve">2, </w:t>
      </w:r>
    </w:p>
    <w:p>
      <w:r>
        <w:t xml:space="preserve">April: </w:t>
      </w:r>
    </w:p>
    <w:p>
      <w:r>
        <w:t xml:space="preserve">3, </w:t>
      </w:r>
    </w:p>
    <w:p>
      <w:r>
        <w:t xml:space="preserve">May: </w:t>
      </w:r>
    </w:p>
    <w:p>
      <w:r>
        <w:t xml:space="preserve">4, </w:t>
      </w:r>
    </w:p>
    <w:p>
      <w:r>
        <w:t xml:space="preserve">June: </w:t>
      </w:r>
    </w:p>
    <w:p>
      <w:r>
        <w:t xml:space="preserve">5, </w:t>
      </w:r>
    </w:p>
    <w:p>
      <w:r>
        <w:t xml:space="preserve">July: </w:t>
      </w:r>
    </w:p>
    <w:p>
      <w:r>
        <w:t xml:space="preserve">6, </w:t>
      </w:r>
    </w:p>
    <w:p>
      <w:r>
        <w:t xml:space="preserve">August: </w:t>
      </w:r>
    </w:p>
    <w:p>
      <w:r>
        <w:t xml:space="preserve">7, </w:t>
      </w:r>
    </w:p>
    <w:p>
      <w:r>
        <w:t xml:space="preserve">September: </w:t>
      </w:r>
    </w:p>
    <w:p>
      <w:r>
        <w:t xml:space="preserve">8, </w:t>
      </w:r>
    </w:p>
    <w:p>
      <w:r>
        <w:t xml:space="preserve">October: </w:t>
      </w:r>
    </w:p>
    <w:p>
      <w:r>
        <w:t xml:space="preserve">9, </w:t>
      </w:r>
    </w:p>
    <w:p>
      <w:r>
        <w:t xml:space="preserve">November: </w:t>
      </w:r>
    </w:p>
    <w:p>
      <w:r>
        <w:t xml:space="preserve">10, </w:t>
      </w:r>
    </w:p>
    <w:p>
      <w:r>
        <w:t xml:space="preserve">December: </w:t>
      </w:r>
    </w:p>
    <w:p>
      <w:r>
        <w:t xml:space="preserve">11 </w:t>
      </w:r>
    </w:p>
    <w:p>
      <w:r>
        <w:t xml:space="preserve">}; </w:t>
      </w:r>
    </w:p>
    <w:p>
      <w:r>
        <w:t xml:space="preserve">const </w:t>
      </w:r>
    </w:p>
    <w:p>
      <w:r>
        <w:t xml:space="preserve">monthNumber </w:t>
      </w:r>
    </w:p>
    <w:p>
      <w:r>
        <w:t xml:space="preserve">= </w:t>
      </w:r>
    </w:p>
    <w:p>
      <w:r>
        <w:t xml:space="preserve">monthMap[month]; </w:t>
      </w:r>
    </w:p>
    <w:p>
      <w:r>
        <w:t xml:space="preserve">if </w:t>
      </w:r>
    </w:p>
    <w:p>
      <w:r>
        <w:t xml:space="preserve">(monthNumber </w:t>
      </w:r>
    </w:p>
    <w:p>
      <w:r>
        <w:t xml:space="preserve">=== </w:t>
      </w:r>
    </w:p>
    <w:p>
      <w:r>
        <w:t xml:space="preserve">undefined)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'Invalid </w:t>
      </w:r>
    </w:p>
    <w:p>
      <w:r>
        <w:t xml:space="preserve">month </w:t>
      </w:r>
    </w:p>
    <w:p>
      <w:r>
        <w:t xml:space="preserve">name', </w:t>
      </w:r>
    </w:p>
    <w:p>
      <w:r>
        <w:t xml:space="preserve">status: </w:t>
      </w:r>
    </w:p>
    <w:p>
      <w:r>
        <w:t xml:space="preserve">400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startDate </w:t>
      </w:r>
    </w:p>
    <w:p>
      <w:r>
        <w:t xml:space="preserve">= </w:t>
      </w:r>
    </w:p>
    <w:p>
      <w:r>
        <w:t xml:space="preserve">new </w:t>
      </w:r>
    </w:p>
    <w:p>
      <w:r>
        <w:t xml:space="preserve">Date(year </w:t>
      </w:r>
    </w:p>
    <w:p>
      <w:r>
        <w:t xml:space="preserve">as </w:t>
      </w:r>
    </w:p>
    <w:p>
      <w:r>
        <w:t xml:space="preserve">any, </w:t>
      </w:r>
    </w:p>
    <w:p>
      <w:r>
        <w:t xml:space="preserve">monthNumber, </w:t>
      </w:r>
    </w:p>
    <w:p>
      <w:r>
        <w:t xml:space="preserve">1); </w:t>
      </w:r>
    </w:p>
    <w:p>
      <w:r>
        <w:t xml:space="preserve">console.log('Start </w:t>
      </w:r>
    </w:p>
    <w:p>
      <w:r>
        <w:t xml:space="preserve">Date </w:t>
      </w:r>
    </w:p>
    <w:p>
      <w:r>
        <w:t xml:space="preserve">: </w:t>
      </w:r>
    </w:p>
    <w:p>
      <w:r>
        <w:t xml:space="preserve">' </w:t>
      </w:r>
    </w:p>
    <w:p>
      <w:r>
        <w:t xml:space="preserve">+ </w:t>
      </w:r>
    </w:p>
    <w:p>
      <w:r>
        <w:t xml:space="preserve">startDate) </w:t>
      </w:r>
    </w:p>
    <w:p>
      <w:r>
        <w:t xml:space="preserve">const </w:t>
      </w:r>
    </w:p>
    <w:p>
      <w:r>
        <w:t xml:space="preserve">endDate </w:t>
      </w:r>
    </w:p>
    <w:p>
      <w:r>
        <w:t xml:space="preserve">= </w:t>
      </w:r>
    </w:p>
    <w:p>
      <w:r>
        <w:t xml:space="preserve">new </w:t>
      </w:r>
    </w:p>
    <w:p>
      <w:r>
        <w:t xml:space="preserve">Date(year </w:t>
      </w:r>
    </w:p>
    <w:p>
      <w:r>
        <w:t xml:space="preserve">as </w:t>
      </w:r>
    </w:p>
    <w:p>
      <w:r>
        <w:t xml:space="preserve">any, </w:t>
      </w:r>
    </w:p>
    <w:p>
      <w:r>
        <w:t xml:space="preserve">monthNumber </w:t>
      </w:r>
    </w:p>
    <w:p>
      <w:r>
        <w:t xml:space="preserve">+ </w:t>
      </w:r>
    </w:p>
    <w:p>
      <w:r>
        <w:t xml:space="preserve">1, </w:t>
      </w:r>
    </w:p>
    <w:p>
      <w:r>
        <w:t xml:space="preserve">1); </w:t>
      </w:r>
    </w:p>
    <w:p>
      <w:r>
        <w:t xml:space="preserve">// </w:t>
      </w:r>
    </w:p>
    <w:p>
      <w:r>
        <w:t xml:space="preserve">Next </w:t>
      </w:r>
    </w:p>
    <w:p>
      <w:r>
        <w:t xml:space="preserve">month's </w:t>
      </w:r>
    </w:p>
    <w:p>
      <w:r>
        <w:t xml:space="preserve">start </w:t>
      </w:r>
    </w:p>
    <w:p>
      <w:r>
        <w:t xml:space="preserve">date </w:t>
      </w:r>
    </w:p>
    <w:p>
      <w:r>
        <w:t xml:space="preserve">console.log('End </w:t>
      </w:r>
    </w:p>
    <w:p>
      <w:r>
        <w:t xml:space="preserve">Date </w:t>
      </w:r>
    </w:p>
    <w:p>
      <w:r>
        <w:t xml:space="preserve">: </w:t>
      </w:r>
    </w:p>
    <w:p>
      <w:r>
        <w:t xml:space="preserve">' </w:t>
      </w:r>
    </w:p>
    <w:p>
      <w:r>
        <w:t xml:space="preserve">+ </w:t>
      </w:r>
    </w:p>
    <w:p>
      <w:r>
        <w:t xml:space="preserve">endDate)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expenses </w:t>
      </w:r>
    </w:p>
    <w:p>
      <w:r>
        <w:t xml:space="preserve">= </w:t>
      </w:r>
    </w:p>
    <w:p>
      <w:r>
        <w:t xml:space="preserve">await </w:t>
      </w:r>
    </w:p>
    <w:p>
      <w:r>
        <w:t xml:space="preserve">Expense.find({ </w:t>
      </w:r>
    </w:p>
    <w:p>
      <w:r>
        <w:t xml:space="preserve">user_id: </w:t>
      </w:r>
    </w:p>
    <w:p>
      <w:r>
        <w:t xml:space="preserve">user, </w:t>
      </w:r>
    </w:p>
    <w:p>
      <w:r>
        <w:t xml:space="preserve">date: </w:t>
      </w:r>
    </w:p>
    <w:p>
      <w:r>
        <w:t xml:space="preserve">{ </w:t>
      </w:r>
    </w:p>
    <w:p>
      <w:r>
        <w:t xml:space="preserve">$gte: </w:t>
      </w:r>
    </w:p>
    <w:p>
      <w:r>
        <w:t xml:space="preserve">startDate, </w:t>
      </w:r>
    </w:p>
    <w:p>
      <w:r>
        <w:t xml:space="preserve">$lt: </w:t>
      </w:r>
    </w:p>
    <w:p>
      <w:r>
        <w:t xml:space="preserve">endDate, </w:t>
      </w:r>
    </w:p>
    <w:p>
      <w:r>
        <w:t xml:space="preserve">}, </w:t>
      </w:r>
    </w:p>
    <w:p>
      <w:r>
        <w:t xml:space="preserve">$or: </w:t>
      </w:r>
    </w:p>
    <w:p>
      <w:r>
        <w:t xml:space="preserve">[ </w:t>
      </w:r>
    </w:p>
    <w:p>
      <w:r>
        <w:t xml:space="preserve">{ </w:t>
      </w:r>
    </w:p>
    <w:p>
      <w:r>
        <w:t xml:space="preserve">trip_id: </w:t>
      </w:r>
    </w:p>
    <w:p>
      <w:r>
        <w:t xml:space="preserve">{ </w:t>
      </w:r>
    </w:p>
    <w:p>
      <w:r>
        <w:t xml:space="preserve">$exists: </w:t>
      </w:r>
    </w:p>
    <w:p>
      <w:r>
        <w:t xml:space="preserve">false </w:t>
      </w:r>
    </w:p>
    <w:p>
      <w:r>
        <w:t xml:space="preserve">} </w:t>
      </w:r>
    </w:p>
    <w:p>
      <w:r>
        <w:t xml:space="preserve">}, </w:t>
      </w:r>
    </w:p>
    <w:p>
      <w:r>
        <w:t xml:space="preserve">{ </w:t>
      </w:r>
    </w:p>
    <w:p>
      <w:r>
        <w:t xml:space="preserve">trip_id: </w:t>
      </w:r>
    </w:p>
    <w:p>
      <w:r>
        <w:t xml:space="preserve">{ </w:t>
      </w:r>
    </w:p>
    <w:p>
      <w:r>
        <w:t xml:space="preserve">$eq: </w:t>
      </w:r>
    </w:p>
    <w:p>
      <w:r>
        <w:t xml:space="preserve">'' </w:t>
      </w:r>
    </w:p>
    <w:p>
      <w:r>
        <w:t xml:space="preserve">} </w:t>
      </w:r>
    </w:p>
    <w:p>
      <w:r>
        <w:t xml:space="preserve">} </w:t>
      </w:r>
    </w:p>
    <w:p>
      <w:r>
        <w:t xml:space="preserve">] </w:t>
      </w:r>
    </w:p>
    <w:p>
      <w:r>
        <w:t xml:space="preserve">}).lean();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truckExpense </w:t>
      </w:r>
    </w:p>
    <w:p>
      <w:r>
        <w:t xml:space="preserve">: </w:t>
      </w:r>
    </w:p>
    <w:p>
      <w:r>
        <w:t xml:space="preserve">expenses,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(err: </w:t>
      </w:r>
    </w:p>
    <w:p>
      <w:r>
        <w:t xml:space="preserve">any) </w:t>
      </w:r>
    </w:p>
    <w:p>
      <w:r>
        <w:t xml:space="preserve">{ </w:t>
      </w:r>
    </w:p>
    <w:p>
      <w:r>
        <w:t xml:space="preserve">console.log(err);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err.message,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POST(req: </w:t>
      </w:r>
    </w:p>
    <w:p>
      <w:r>
        <w:t xml:space="preserve">Request) </w:t>
      </w:r>
    </w:p>
    <w:p>
      <w:r>
        <w:t xml:space="preserve">{ </w:t>
      </w:r>
    </w:p>
    <w:p>
      <w:r>
        <w:t xml:space="preserve">// </w:t>
      </w:r>
    </w:p>
    <w:p>
      <w:r>
        <w:t xml:space="preserve">Connect </w:t>
      </w:r>
    </w:p>
    <w:p>
      <w:r>
        <w:t xml:space="preserve">to </w:t>
      </w:r>
    </w:p>
    <w:p>
      <w:r>
        <w:t xml:space="preserve">the </w:t>
      </w:r>
    </w:p>
    <w:p>
      <w:r>
        <w:t xml:space="preserve">database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// </w:t>
      </w:r>
    </w:p>
    <w:p>
      <w:r>
        <w:t xml:space="preserve">Extract </w:t>
      </w:r>
    </w:p>
    <w:p>
      <w:r>
        <w:t xml:space="preserve">the </w:t>
      </w:r>
    </w:p>
    <w:p>
      <w:r>
        <w:t xml:space="preserve">tripId </w:t>
      </w:r>
    </w:p>
    <w:p>
      <w:r>
        <w:t xml:space="preserve">from </w:t>
      </w:r>
    </w:p>
    <w:p>
      <w:r>
        <w:t xml:space="preserve">the </w:t>
      </w:r>
    </w:p>
    <w:p>
      <w:r>
        <w:t xml:space="preserve">request </w:t>
      </w:r>
    </w:p>
    <w:p>
      <w:r>
        <w:t xml:space="preserve">params </w:t>
      </w:r>
    </w:p>
    <w:p>
      <w:r>
        <w:t xml:space="preserve">try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// </w:t>
      </w:r>
    </w:p>
    <w:p>
      <w:r>
        <w:t xml:space="preserve">Parse </w:t>
      </w:r>
    </w:p>
    <w:p>
      <w:r>
        <w:t xml:space="preserve">the </w:t>
      </w:r>
    </w:p>
    <w:p>
      <w:r>
        <w:t xml:space="preserve">request </w:t>
      </w:r>
    </w:p>
    <w:p>
      <w:r>
        <w:t xml:space="preserve">body </w:t>
      </w:r>
    </w:p>
    <w:p>
      <w:r>
        <w:t xml:space="preserve">as </w:t>
      </w:r>
    </w:p>
    <w:p>
      <w:r>
        <w:t xml:space="preserve">JSON </w:t>
      </w:r>
    </w:p>
    <w:p>
      <w:r>
        <w:t xml:space="preserve">const </w:t>
      </w:r>
    </w:p>
    <w:p>
      <w:r>
        <w:t xml:space="preserve">data </w:t>
      </w:r>
    </w:p>
    <w:p>
      <w:r>
        <w:t xml:space="preserve">= </w:t>
      </w:r>
    </w:p>
    <w:p>
      <w:r>
        <w:t xml:space="preserve">await </w:t>
      </w:r>
    </w:p>
    <w:p>
      <w:r>
        <w:t xml:space="preserve">req.json(); </w:t>
      </w:r>
    </w:p>
    <w:p>
      <w:r>
        <w:t xml:space="preserve">console.log(data) </w:t>
      </w:r>
    </w:p>
    <w:p>
      <w:r>
        <w:t xml:space="preserve">// </w:t>
      </w:r>
    </w:p>
    <w:p>
      <w:r>
        <w:t xml:space="preserve">Create </w:t>
      </w:r>
    </w:p>
    <w:p>
      <w:r>
        <w:t xml:space="preserve">a </w:t>
      </w:r>
    </w:p>
    <w:p>
      <w:r>
        <w:t xml:space="preserve">new </w:t>
      </w:r>
    </w:p>
    <w:p>
      <w:r>
        <w:t xml:space="preserve">instance </w:t>
      </w:r>
    </w:p>
    <w:p>
      <w:r>
        <w:t xml:space="preserve">of </w:t>
      </w:r>
    </w:p>
    <w:p>
      <w:r>
        <w:t xml:space="preserve">TripExpense </w:t>
      </w:r>
    </w:p>
    <w:p>
      <w:r>
        <w:t xml:space="preserve">with </w:t>
      </w:r>
    </w:p>
    <w:p>
      <w:r>
        <w:t xml:space="preserve">the </w:t>
      </w:r>
    </w:p>
    <w:p>
      <w:r>
        <w:t xml:space="preserve">parsed </w:t>
      </w:r>
    </w:p>
    <w:p>
      <w:r>
        <w:t xml:space="preserve">data </w:t>
      </w:r>
    </w:p>
    <w:p>
      <w:r>
        <w:t xml:space="preserve">and </w:t>
      </w:r>
    </w:p>
    <w:p>
      <w:r>
        <w:t xml:space="preserve">tripId </w:t>
      </w:r>
    </w:p>
    <w:p>
      <w:r>
        <w:t xml:space="preserve">const </w:t>
      </w:r>
    </w:p>
    <w:p>
      <w:r>
        <w:t xml:space="preserve">newCharge </w:t>
      </w:r>
    </w:p>
    <w:p>
      <w:r>
        <w:t xml:space="preserve">= </w:t>
      </w:r>
    </w:p>
    <w:p>
      <w:r>
        <w:t xml:space="preserve">new </w:t>
      </w:r>
    </w:p>
    <w:p>
      <w:r>
        <w:t xml:space="preserve">Expense({ </w:t>
      </w:r>
    </w:p>
    <w:p>
      <w:r>
        <w:t xml:space="preserve">...data, </w:t>
      </w:r>
    </w:p>
    <w:p>
      <w:r>
        <w:t xml:space="preserve">user_id: </w:t>
      </w:r>
    </w:p>
    <w:p>
      <w:r>
        <w:t xml:space="preserve">user </w:t>
      </w:r>
    </w:p>
    <w:p>
      <w:r>
        <w:t xml:space="preserve">}); </w:t>
      </w:r>
    </w:p>
    <w:p>
      <w:r>
        <w:t xml:space="preserve">// </w:t>
      </w:r>
    </w:p>
    <w:p>
      <w:r>
        <w:t xml:space="preserve">Save </w:t>
      </w:r>
    </w:p>
    <w:p>
      <w:r>
        <w:t xml:space="preserve">the </w:t>
      </w:r>
    </w:p>
    <w:p>
      <w:r>
        <w:t xml:space="preserve">new </w:t>
      </w:r>
    </w:p>
    <w:p>
      <w:r>
        <w:t xml:space="preserve">charge </w:t>
      </w:r>
    </w:p>
    <w:p>
      <w:r>
        <w:t xml:space="preserve">to </w:t>
      </w:r>
    </w:p>
    <w:p>
      <w:r>
        <w:t xml:space="preserve">the </w:t>
      </w:r>
    </w:p>
    <w:p>
      <w:r>
        <w:t xml:space="preserve">database </w:t>
      </w:r>
    </w:p>
    <w:p>
      <w:r>
        <w:t xml:space="preserve">await </w:t>
      </w:r>
    </w:p>
    <w:p>
      <w:r>
        <w:t xml:space="preserve">newCharge.save(); </w:t>
      </w:r>
    </w:p>
    <w:p>
      <w:r>
        <w:t xml:space="preserve">// </w:t>
      </w:r>
    </w:p>
    <w:p>
      <w:r>
        <w:t xml:space="preserve">Return </w:t>
      </w:r>
    </w:p>
    <w:p>
      <w:r>
        <w:t xml:space="preserve">a </w:t>
      </w:r>
    </w:p>
    <w:p>
      <w:r>
        <w:t xml:space="preserve">success </w:t>
      </w:r>
    </w:p>
    <w:p>
      <w:r>
        <w:t xml:space="preserve">response </w:t>
      </w:r>
    </w:p>
    <w:p>
      <w:r>
        <w:t xml:space="preserve">with </w:t>
      </w:r>
    </w:p>
    <w:p>
      <w:r>
        <w:t xml:space="preserve">the </w:t>
      </w:r>
    </w:p>
    <w:p>
      <w:r>
        <w:t xml:space="preserve">new </w:t>
      </w:r>
    </w:p>
    <w:p>
      <w:r>
        <w:t xml:space="preserve">charge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status: </w:t>
      </w:r>
    </w:p>
    <w:p>
      <w:r>
        <w:t xml:space="preserve">200, </w:t>
      </w:r>
    </w:p>
    <w:p>
      <w:r>
        <w:t xml:space="preserve">newCharge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(error) </w:t>
      </w:r>
    </w:p>
    <w:p>
      <w:r>
        <w:t xml:space="preserve">{ </w:t>
      </w:r>
    </w:p>
    <w:p>
      <w:r>
        <w:t xml:space="preserve">// </w:t>
      </w:r>
    </w:p>
    <w:p>
      <w:r>
        <w:t xml:space="preserve">Handle </w:t>
      </w:r>
    </w:p>
    <w:p>
      <w:r>
        <w:t xml:space="preserve">any </w:t>
      </w:r>
    </w:p>
    <w:p>
      <w:r>
        <w:t xml:space="preserve">errors </w:t>
      </w:r>
    </w:p>
    <w:p>
      <w:r>
        <w:t xml:space="preserve">that </w:t>
      </w:r>
    </w:p>
    <w:p>
      <w:r>
        <w:t xml:space="preserve">occur </w:t>
      </w:r>
    </w:p>
    <w:p>
      <w:r>
        <w:t xml:space="preserve">during </w:t>
      </w:r>
    </w:p>
    <w:p>
      <w:r>
        <w:t xml:space="preserve">the </w:t>
      </w:r>
    </w:p>
    <w:p>
      <w:r>
        <w:t xml:space="preserve">process </w:t>
      </w:r>
    </w:p>
    <w:p>
      <w:r>
        <w:t xml:space="preserve">console.error("Error </w:t>
      </w:r>
    </w:p>
    <w:p>
      <w:r>
        <w:t xml:space="preserve">creating </w:t>
      </w:r>
    </w:p>
    <w:p>
      <w:r>
        <w:t xml:space="preserve">new </w:t>
      </w:r>
    </w:p>
    <w:p>
      <w:r>
        <w:t xml:space="preserve">trip </w:t>
      </w:r>
    </w:p>
    <w:p>
      <w:r>
        <w:t xml:space="preserve">expense:", </w:t>
      </w:r>
    </w:p>
    <w:p>
      <w:r>
        <w:t xml:space="preserve">error);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status: </w:t>
      </w:r>
    </w:p>
    <w:p>
      <w:r>
        <w:t xml:space="preserve">500, </w:t>
      </w:r>
    </w:p>
    <w:p>
      <w:r>
        <w:t xml:space="preserve">error: </w:t>
      </w:r>
    </w:p>
    <w:p>
      <w:r>
        <w:t xml:space="preserve">"Failed </w:t>
      </w:r>
    </w:p>
    <w:p>
      <w:r>
        <w:t xml:space="preserve">to </w:t>
      </w:r>
    </w:p>
    <w:p>
      <w:r>
        <w:t xml:space="preserve">create </w:t>
      </w:r>
    </w:p>
    <w:p>
      <w:r>
        <w:t xml:space="preserve">new </w:t>
      </w:r>
    </w:p>
    <w:p>
      <w:r>
        <w:t xml:space="preserve">expense"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truckExpense/calculate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ExpenseSchema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// </w:t>
      </w:r>
    </w:p>
    <w:p>
      <w:r>
        <w:t xml:space="preserve">Define </w:t>
      </w:r>
    </w:p>
    <w:p>
      <w:r>
        <w:t xml:space="preserve">the </w:t>
      </w:r>
    </w:p>
    <w:p>
      <w:r>
        <w:t xml:space="preserve">Expense </w:t>
      </w:r>
    </w:p>
    <w:p>
      <w:r>
        <w:t xml:space="preserve">model </w:t>
      </w:r>
    </w:p>
    <w:p>
      <w:r>
        <w:t xml:space="preserve">const </w:t>
      </w:r>
    </w:p>
    <w:p>
      <w:r>
        <w:t xml:space="preserve">Expense </w:t>
      </w:r>
    </w:p>
    <w:p>
      <w:r>
        <w:t xml:space="preserve">= </w:t>
      </w:r>
    </w:p>
    <w:p>
      <w:r>
        <w:t xml:space="preserve">models.Expense </w:t>
      </w:r>
    </w:p>
    <w:p>
      <w:r>
        <w:t xml:space="preserve">|| </w:t>
      </w:r>
    </w:p>
    <w:p>
      <w:r>
        <w:t xml:space="preserve">model('Expense', </w:t>
      </w:r>
    </w:p>
    <w:p>
      <w:r>
        <w:t xml:space="preserve">ExpenseSchema);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GET(req: </w:t>
      </w:r>
    </w:p>
    <w:p>
      <w:r>
        <w:t xml:space="preserve">Request)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401 </w:t>
      </w:r>
    </w:p>
    <w:p>
      <w:r>
        <w:t xml:space="preserve">}); </w:t>
      </w:r>
    </w:p>
    <w:p>
      <w:r>
        <w:t xml:space="preserve">// </w:t>
      </w:r>
    </w:p>
    <w:p>
      <w:r>
        <w:t xml:space="preserve">Unauthorized </w:t>
      </w:r>
    </w:p>
    <w:p>
      <w:r>
        <w:t xml:space="preserve">} </w:t>
      </w:r>
    </w:p>
    <w:p>
      <w:r>
        <w:t xml:space="preserve">const </w:t>
      </w:r>
    </w:p>
    <w:p>
      <w:r>
        <w:t xml:space="preserve">url </w:t>
      </w:r>
    </w:p>
    <w:p>
      <w:r>
        <w:t xml:space="preserve">= </w:t>
      </w:r>
    </w:p>
    <w:p>
      <w:r>
        <w:t xml:space="preserve">new </w:t>
      </w:r>
    </w:p>
    <w:p>
      <w:r>
        <w:t xml:space="preserve">URL(req.url); </w:t>
      </w:r>
    </w:p>
    <w:p>
      <w:r>
        <w:t xml:space="preserve">const </w:t>
      </w:r>
    </w:p>
    <w:p>
      <w:r>
        <w:t xml:space="preserve">month </w:t>
      </w:r>
    </w:p>
    <w:p>
      <w:r>
        <w:t xml:space="preserve">= </w:t>
      </w:r>
    </w:p>
    <w:p>
      <w:r>
        <w:t xml:space="preserve">url.searchParams.get('month'); </w:t>
      </w:r>
    </w:p>
    <w:p>
      <w:r>
        <w:t xml:space="preserve">const </w:t>
      </w:r>
    </w:p>
    <w:p>
      <w:r>
        <w:t xml:space="preserve">year </w:t>
      </w:r>
    </w:p>
    <w:p>
      <w:r>
        <w:t xml:space="preserve">= </w:t>
      </w:r>
    </w:p>
    <w:p>
      <w:r>
        <w:t xml:space="preserve">url.searchParams.get('year'); </w:t>
      </w:r>
    </w:p>
    <w:p>
      <w:r>
        <w:t xml:space="preserve">if </w:t>
      </w:r>
    </w:p>
    <w:p>
      <w:r>
        <w:t xml:space="preserve">(!month </w:t>
      </w:r>
    </w:p>
    <w:p>
      <w:r>
        <w:t xml:space="preserve">|| </w:t>
      </w:r>
    </w:p>
    <w:p>
      <w:r>
        <w:t xml:space="preserve">!year)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expenses </w:t>
      </w:r>
    </w:p>
    <w:p>
      <w:r>
        <w:t xml:space="preserve">= </w:t>
      </w:r>
    </w:p>
    <w:p>
      <w:r>
        <w:t xml:space="preserve">await </w:t>
      </w:r>
    </w:p>
    <w:p>
      <w:r>
        <w:t xml:space="preserve">Expense.find({ </w:t>
      </w:r>
    </w:p>
    <w:p>
      <w:r>
        <w:t xml:space="preserve">user_id: </w:t>
      </w:r>
    </w:p>
    <w:p>
      <w:r>
        <w:t xml:space="preserve">user </w:t>
      </w:r>
    </w:p>
    <w:p>
      <w:r>
        <w:t xml:space="preserve">}).lean(); </w:t>
      </w:r>
    </w:p>
    <w:p>
      <w:r>
        <w:t xml:space="preserve">// </w:t>
      </w:r>
    </w:p>
    <w:p>
      <w:r>
        <w:t xml:space="preserve">Calculate </w:t>
      </w:r>
    </w:p>
    <w:p>
      <w:r>
        <w:t xml:space="preserve">the </w:t>
      </w:r>
    </w:p>
    <w:p>
      <w:r>
        <w:t xml:space="preserve">total </w:t>
      </w:r>
    </w:p>
    <w:p>
      <w:r>
        <w:t xml:space="preserve">expense </w:t>
      </w:r>
    </w:p>
    <w:p>
      <w:r>
        <w:t xml:space="preserve">const </w:t>
      </w:r>
    </w:p>
    <w:p>
      <w:r>
        <w:t xml:space="preserve">totalExpense </w:t>
      </w:r>
    </w:p>
    <w:p>
      <w:r>
        <w:t xml:space="preserve">= </w:t>
      </w:r>
    </w:p>
    <w:p>
      <w:r>
        <w:t xml:space="preserve">expenses.reduce((sum, </w:t>
      </w:r>
    </w:p>
    <w:p>
      <w:r>
        <w:t xml:space="preserve">expense) </w:t>
      </w:r>
    </w:p>
    <w:p>
      <w:r>
        <w:t xml:space="preserve">=&gt; </w:t>
      </w:r>
    </w:p>
    <w:p>
      <w:r>
        <w:t xml:space="preserve">sum </w:t>
      </w:r>
    </w:p>
    <w:p>
      <w:r>
        <w:t xml:space="preserve">+ </w:t>
      </w:r>
    </w:p>
    <w:p>
      <w:r>
        <w:t xml:space="preserve">(expense.amount </w:t>
      </w:r>
    </w:p>
    <w:p>
      <w:r>
        <w:t xml:space="preserve">|| </w:t>
      </w:r>
    </w:p>
    <w:p>
      <w:r>
        <w:t xml:space="preserve">0), </w:t>
      </w:r>
    </w:p>
    <w:p>
      <w:r>
        <w:t xml:space="preserve">0);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expenses, </w:t>
      </w:r>
    </w:p>
    <w:p>
      <w:r>
        <w:t xml:space="preserve">totalExpense,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// </w:t>
      </w:r>
    </w:p>
    <w:p>
      <w:r>
        <w:t xml:space="preserve">Map </w:t>
      </w:r>
    </w:p>
    <w:p>
      <w:r>
        <w:t xml:space="preserve">of </w:t>
      </w:r>
    </w:p>
    <w:p>
      <w:r>
        <w:t xml:space="preserve">month </w:t>
      </w:r>
    </w:p>
    <w:p>
      <w:r>
        <w:t xml:space="preserve">names </w:t>
      </w:r>
    </w:p>
    <w:p>
      <w:r>
        <w:t xml:space="preserve">to </w:t>
      </w:r>
    </w:p>
    <w:p>
      <w:r>
        <w:t xml:space="preserve">month </w:t>
      </w:r>
    </w:p>
    <w:p>
      <w:r>
        <w:t xml:space="preserve">numbers </w:t>
      </w:r>
    </w:p>
    <w:p>
      <w:r>
        <w:t xml:space="preserve">(0-indexed) </w:t>
      </w:r>
    </w:p>
    <w:p>
      <w:r>
        <w:t xml:space="preserve">const </w:t>
      </w:r>
    </w:p>
    <w:p>
      <w:r>
        <w:t xml:space="preserve">monthMap: </w:t>
      </w:r>
    </w:p>
    <w:p>
      <w:r>
        <w:t xml:space="preserve">{ </w:t>
      </w:r>
    </w:p>
    <w:p>
      <w:r>
        <w:t xml:space="preserve">[key: </w:t>
      </w:r>
    </w:p>
    <w:p>
      <w:r>
        <w:t xml:space="preserve">string]: </w:t>
      </w:r>
    </w:p>
    <w:p>
      <w:r>
        <w:t xml:space="preserve">number </w:t>
      </w:r>
    </w:p>
    <w:p>
      <w:r>
        <w:t xml:space="preserve">} </w:t>
      </w:r>
    </w:p>
    <w:p>
      <w:r>
        <w:t xml:space="preserve">= </w:t>
      </w:r>
    </w:p>
    <w:p>
      <w:r>
        <w:t xml:space="preserve">{ </w:t>
      </w:r>
    </w:p>
    <w:p>
      <w:r>
        <w:t xml:space="preserve">January: </w:t>
      </w:r>
    </w:p>
    <w:p>
      <w:r>
        <w:t xml:space="preserve">0, </w:t>
      </w:r>
    </w:p>
    <w:p>
      <w:r>
        <w:t xml:space="preserve">February: </w:t>
      </w:r>
    </w:p>
    <w:p>
      <w:r>
        <w:t xml:space="preserve">1, </w:t>
      </w:r>
    </w:p>
    <w:p>
      <w:r>
        <w:t xml:space="preserve">March: </w:t>
      </w:r>
    </w:p>
    <w:p>
      <w:r>
        <w:t xml:space="preserve">2, </w:t>
      </w:r>
    </w:p>
    <w:p>
      <w:r>
        <w:t xml:space="preserve">April: </w:t>
      </w:r>
    </w:p>
    <w:p>
      <w:r>
        <w:t xml:space="preserve">3, </w:t>
      </w:r>
    </w:p>
    <w:p>
      <w:r>
        <w:t xml:space="preserve">May: </w:t>
      </w:r>
    </w:p>
    <w:p>
      <w:r>
        <w:t xml:space="preserve">4, </w:t>
      </w:r>
    </w:p>
    <w:p>
      <w:r>
        <w:t xml:space="preserve">June: </w:t>
      </w:r>
    </w:p>
    <w:p>
      <w:r>
        <w:t xml:space="preserve">5, </w:t>
      </w:r>
    </w:p>
    <w:p>
      <w:r>
        <w:t xml:space="preserve">July: </w:t>
      </w:r>
    </w:p>
    <w:p>
      <w:r>
        <w:t xml:space="preserve">6, </w:t>
      </w:r>
    </w:p>
    <w:p>
      <w:r>
        <w:t xml:space="preserve">August: </w:t>
      </w:r>
    </w:p>
    <w:p>
      <w:r>
        <w:t xml:space="preserve">7, </w:t>
      </w:r>
    </w:p>
    <w:p>
      <w:r>
        <w:t xml:space="preserve">September: </w:t>
      </w:r>
    </w:p>
    <w:p>
      <w:r>
        <w:t xml:space="preserve">8, </w:t>
      </w:r>
    </w:p>
    <w:p>
      <w:r>
        <w:t xml:space="preserve">October: </w:t>
      </w:r>
    </w:p>
    <w:p>
      <w:r>
        <w:t xml:space="preserve">9, </w:t>
      </w:r>
    </w:p>
    <w:p>
      <w:r>
        <w:t xml:space="preserve">November: </w:t>
      </w:r>
    </w:p>
    <w:p>
      <w:r>
        <w:t xml:space="preserve">10, </w:t>
      </w:r>
    </w:p>
    <w:p>
      <w:r>
        <w:t xml:space="preserve">December: </w:t>
      </w:r>
    </w:p>
    <w:p>
      <w:r>
        <w:t xml:space="preserve">11 </w:t>
      </w:r>
    </w:p>
    <w:p>
      <w:r>
        <w:t xml:space="preserve">}; </w:t>
      </w:r>
    </w:p>
    <w:p>
      <w:r>
        <w:t xml:space="preserve">const </w:t>
      </w:r>
    </w:p>
    <w:p>
      <w:r>
        <w:t xml:space="preserve">monthNumber </w:t>
      </w:r>
    </w:p>
    <w:p>
      <w:r>
        <w:t xml:space="preserve">= </w:t>
      </w:r>
    </w:p>
    <w:p>
      <w:r>
        <w:t xml:space="preserve">monthMap[month]; </w:t>
      </w:r>
    </w:p>
    <w:p>
      <w:r>
        <w:t xml:space="preserve">if </w:t>
      </w:r>
    </w:p>
    <w:p>
      <w:r>
        <w:t xml:space="preserve">(monthNumber </w:t>
      </w:r>
    </w:p>
    <w:p>
      <w:r>
        <w:t xml:space="preserve">=== </w:t>
      </w:r>
    </w:p>
    <w:p>
      <w:r>
        <w:t xml:space="preserve">undefined)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'Invalid </w:t>
      </w:r>
    </w:p>
    <w:p>
      <w:r>
        <w:t xml:space="preserve">month </w:t>
      </w:r>
    </w:p>
    <w:p>
      <w:r>
        <w:t xml:space="preserve">name', </w:t>
      </w:r>
    </w:p>
    <w:p>
      <w:r>
        <w:t xml:space="preserve">status: </w:t>
      </w:r>
    </w:p>
    <w:p>
      <w:r>
        <w:t xml:space="preserve">400 </w:t>
      </w:r>
    </w:p>
    <w:p>
      <w:r>
        <w:t xml:space="preserve">}); </w:t>
      </w:r>
    </w:p>
    <w:p>
      <w:r>
        <w:t xml:space="preserve">} </w:t>
      </w:r>
    </w:p>
    <w:p>
      <w:r>
        <w:t xml:space="preserve">const </w:t>
      </w:r>
    </w:p>
    <w:p>
      <w:r>
        <w:t xml:space="preserve">startDate </w:t>
      </w:r>
    </w:p>
    <w:p>
      <w:r>
        <w:t xml:space="preserve">= </w:t>
      </w:r>
    </w:p>
    <w:p>
      <w:r>
        <w:t xml:space="preserve">new </w:t>
      </w:r>
    </w:p>
    <w:p>
      <w:r>
        <w:t xml:space="preserve">Date(Number(year), </w:t>
      </w:r>
    </w:p>
    <w:p>
      <w:r>
        <w:t xml:space="preserve">monthNumber, </w:t>
      </w:r>
    </w:p>
    <w:p>
      <w:r>
        <w:t xml:space="preserve">1); </w:t>
      </w:r>
    </w:p>
    <w:p>
      <w:r>
        <w:t xml:space="preserve">const </w:t>
      </w:r>
    </w:p>
    <w:p>
      <w:r>
        <w:t xml:space="preserve">endDate </w:t>
      </w:r>
    </w:p>
    <w:p>
      <w:r>
        <w:t xml:space="preserve">= </w:t>
      </w:r>
    </w:p>
    <w:p>
      <w:r>
        <w:t xml:space="preserve">new </w:t>
      </w:r>
    </w:p>
    <w:p>
      <w:r>
        <w:t xml:space="preserve">Date(Number(year), </w:t>
      </w:r>
    </w:p>
    <w:p>
      <w:r>
        <w:t xml:space="preserve">monthNumber </w:t>
      </w:r>
    </w:p>
    <w:p>
      <w:r>
        <w:t xml:space="preserve">+ </w:t>
      </w:r>
    </w:p>
    <w:p>
      <w:r>
        <w:t xml:space="preserve">1, </w:t>
      </w:r>
    </w:p>
    <w:p>
      <w:r>
        <w:t xml:space="preserve">1); </w:t>
      </w:r>
    </w:p>
    <w:p>
      <w:r>
        <w:t xml:space="preserve">// </w:t>
      </w:r>
    </w:p>
    <w:p>
      <w:r>
        <w:t xml:space="preserve">Next </w:t>
      </w:r>
    </w:p>
    <w:p>
      <w:r>
        <w:t xml:space="preserve">month's </w:t>
      </w:r>
    </w:p>
    <w:p>
      <w:r>
        <w:t xml:space="preserve">start </w:t>
      </w:r>
    </w:p>
    <w:p>
      <w:r>
        <w:t xml:space="preserve">date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expenses </w:t>
      </w:r>
    </w:p>
    <w:p>
      <w:r>
        <w:t xml:space="preserve">= </w:t>
      </w:r>
    </w:p>
    <w:p>
      <w:r>
        <w:t xml:space="preserve">await </w:t>
      </w:r>
    </w:p>
    <w:p>
      <w:r>
        <w:t xml:space="preserve">Expense.find({ </w:t>
      </w:r>
    </w:p>
    <w:p>
      <w:r>
        <w:t xml:space="preserve">user_id: </w:t>
      </w:r>
    </w:p>
    <w:p>
      <w:r>
        <w:t xml:space="preserve">user, </w:t>
      </w:r>
    </w:p>
    <w:p>
      <w:r>
        <w:t xml:space="preserve">date: </w:t>
      </w:r>
    </w:p>
    <w:p>
      <w:r>
        <w:t xml:space="preserve">{ </w:t>
      </w:r>
    </w:p>
    <w:p>
      <w:r>
        <w:t xml:space="preserve">$gte: </w:t>
      </w:r>
    </w:p>
    <w:p>
      <w:r>
        <w:t xml:space="preserve">startDate, </w:t>
      </w:r>
    </w:p>
    <w:p>
      <w:r>
        <w:t xml:space="preserve">$lt: </w:t>
      </w:r>
    </w:p>
    <w:p>
      <w:r>
        <w:t xml:space="preserve">endDate, </w:t>
      </w:r>
    </w:p>
    <w:p>
      <w:r>
        <w:t xml:space="preserve">}, </w:t>
      </w:r>
    </w:p>
    <w:p>
      <w:r>
        <w:t xml:space="preserve">$or: </w:t>
      </w:r>
    </w:p>
    <w:p>
      <w:r>
        <w:t xml:space="preserve">[ </w:t>
      </w:r>
    </w:p>
    <w:p>
      <w:r>
        <w:t xml:space="preserve">{ </w:t>
      </w:r>
    </w:p>
    <w:p>
      <w:r>
        <w:t xml:space="preserve">trip_id: </w:t>
      </w:r>
    </w:p>
    <w:p>
      <w:r>
        <w:t xml:space="preserve">{ </w:t>
      </w:r>
    </w:p>
    <w:p>
      <w:r>
        <w:t xml:space="preserve">$exists: </w:t>
      </w:r>
    </w:p>
    <w:p>
      <w:r>
        <w:t xml:space="preserve">false </w:t>
      </w:r>
    </w:p>
    <w:p>
      <w:r>
        <w:t xml:space="preserve">} </w:t>
      </w:r>
    </w:p>
    <w:p>
      <w:r>
        <w:t xml:space="preserve">}, </w:t>
      </w:r>
    </w:p>
    <w:p>
      <w:r>
        <w:t xml:space="preserve">{ </w:t>
      </w:r>
    </w:p>
    <w:p>
      <w:r>
        <w:t xml:space="preserve">trip_id: </w:t>
      </w:r>
    </w:p>
    <w:p>
      <w:r>
        <w:t xml:space="preserve">{ </w:t>
      </w:r>
    </w:p>
    <w:p>
      <w:r>
        <w:t xml:space="preserve">$eq: </w:t>
      </w:r>
    </w:p>
    <w:p>
      <w:r>
        <w:t xml:space="preserve">'' </w:t>
      </w:r>
    </w:p>
    <w:p>
      <w:r>
        <w:t xml:space="preserve">} </w:t>
      </w:r>
    </w:p>
    <w:p>
      <w:r>
        <w:t xml:space="preserve">} </w:t>
      </w:r>
    </w:p>
    <w:p>
      <w:r>
        <w:t xml:space="preserve">] </w:t>
      </w:r>
    </w:p>
    <w:p>
      <w:r>
        <w:t xml:space="preserve">}).lean(); </w:t>
      </w:r>
    </w:p>
    <w:p>
      <w:r>
        <w:t xml:space="preserve">// </w:t>
      </w:r>
    </w:p>
    <w:p>
      <w:r>
        <w:t xml:space="preserve">Calculate </w:t>
      </w:r>
    </w:p>
    <w:p>
      <w:r>
        <w:t xml:space="preserve">the </w:t>
      </w:r>
    </w:p>
    <w:p>
      <w:r>
        <w:t xml:space="preserve">total </w:t>
      </w:r>
    </w:p>
    <w:p>
      <w:r>
        <w:t xml:space="preserve">expense </w:t>
      </w:r>
    </w:p>
    <w:p>
      <w:r>
        <w:t xml:space="preserve">const </w:t>
      </w:r>
    </w:p>
    <w:p>
      <w:r>
        <w:t xml:space="preserve">totalExpense </w:t>
      </w:r>
    </w:p>
    <w:p>
      <w:r>
        <w:t xml:space="preserve">= </w:t>
      </w:r>
    </w:p>
    <w:p>
      <w:r>
        <w:t xml:space="preserve">expenses.reduce((sum, </w:t>
      </w:r>
    </w:p>
    <w:p>
      <w:r>
        <w:t xml:space="preserve">expense) </w:t>
      </w:r>
    </w:p>
    <w:p>
      <w:r>
        <w:t xml:space="preserve">=&gt; </w:t>
      </w:r>
    </w:p>
    <w:p>
      <w:r>
        <w:t xml:space="preserve">sum </w:t>
      </w:r>
    </w:p>
    <w:p>
      <w:r>
        <w:t xml:space="preserve">+ </w:t>
      </w:r>
    </w:p>
    <w:p>
      <w:r>
        <w:t xml:space="preserve">(expense.amount </w:t>
      </w:r>
    </w:p>
    <w:p>
      <w:r>
        <w:t xml:space="preserve">|| </w:t>
      </w:r>
    </w:p>
    <w:p>
      <w:r>
        <w:t xml:space="preserve">0), </w:t>
      </w:r>
    </w:p>
    <w:p>
      <w:r>
        <w:t xml:space="preserve">0); </w:t>
      </w:r>
    </w:p>
    <w:p>
      <w:r>
        <w:t xml:space="preserve">return </w:t>
      </w:r>
    </w:p>
    <w:p>
      <w:r>
        <w:t xml:space="preserve">NextResponse.json({totalExpense,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(err: </w:t>
      </w:r>
    </w:p>
    <w:p>
      <w:r>
        <w:t xml:space="preserve">any) </w:t>
      </w:r>
    </w:p>
    <w:p>
      <w:r>
        <w:t xml:space="preserve">{ </w:t>
      </w:r>
    </w:p>
    <w:p>
      <w:r>
        <w:t xml:space="preserve">console.error('Error </w:t>
      </w:r>
    </w:p>
    <w:p>
      <w:r>
        <w:t xml:space="preserve">fetching </w:t>
      </w:r>
    </w:p>
    <w:p>
      <w:r>
        <w:t xml:space="preserve">expenses:', </w:t>
      </w:r>
    </w:p>
    <w:p>
      <w:r>
        <w:t xml:space="preserve">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Error',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trucks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'next/server'; </w:t>
      </w:r>
    </w:p>
    <w:p>
      <w:r>
        <w:t xml:space="preserve">import </w:t>
      </w:r>
    </w:p>
    <w:p>
      <w:r>
        <w:t xml:space="preserve">mongoose,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'mongoose';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truckSchema </w:t>
      </w:r>
    </w:p>
    <w:p>
      <w:r>
        <w:t xml:space="preserve">} </w:t>
      </w:r>
    </w:p>
    <w:p>
      <w:r>
        <w:t xml:space="preserve">from </w:t>
      </w:r>
    </w:p>
    <w:p>
      <w:r>
        <w:t xml:space="preserve">'@/utils/schema'; </w:t>
      </w:r>
    </w:p>
    <w:p>
      <w:r>
        <w:t xml:space="preserve">import </w:t>
      </w:r>
    </w:p>
    <w:p>
      <w:r>
        <w:t xml:space="preserve">{ </w:t>
      </w:r>
    </w:p>
    <w:p>
      <w:r>
        <w:t xml:space="preserve">TruckModel </w:t>
      </w:r>
    </w:p>
    <w:p>
      <w:r>
        <w:t xml:space="preserve">} </w:t>
      </w:r>
    </w:p>
    <w:p>
      <w:r>
        <w:t xml:space="preserve">from </w:t>
      </w:r>
    </w:p>
    <w:p>
      <w:r>
        <w:t xml:space="preserve">'@/utils/interface'; 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'@/utils/auth'; </w:t>
      </w:r>
    </w:p>
    <w:p>
      <w:r>
        <w:t xml:space="preserve">import </w:t>
      </w:r>
    </w:p>
    <w:p>
      <w:r>
        <w:t xml:space="preserve">{v4 </w:t>
      </w:r>
    </w:p>
    <w:p>
      <w:r>
        <w:t xml:space="preserve">as </w:t>
      </w:r>
    </w:p>
    <w:p>
      <w:r>
        <w:t xml:space="preserve">uuidv4} </w:t>
      </w:r>
    </w:p>
    <w:p>
      <w:r>
        <w:t xml:space="preserve">from </w:t>
      </w:r>
    </w:p>
    <w:p>
      <w:r>
        <w:t xml:space="preserve">'uuid' </w:t>
      </w:r>
    </w:p>
    <w:p>
      <w:r>
        <w:t xml:space="preserve">const </w:t>
      </w:r>
    </w:p>
    <w:p>
      <w:r>
        <w:t xml:space="preserve">Truck </w:t>
      </w:r>
    </w:p>
    <w:p>
      <w:r>
        <w:t xml:space="preserve">= </w:t>
      </w:r>
    </w:p>
    <w:p>
      <w:r>
        <w:t xml:space="preserve">models.Truck </w:t>
      </w:r>
    </w:p>
    <w:p>
      <w:r>
        <w:t xml:space="preserve">|| </w:t>
      </w:r>
    </w:p>
    <w:p>
      <w:r>
        <w:t xml:space="preserve">model('Truck', </w:t>
      </w:r>
    </w:p>
    <w:p>
      <w:r>
        <w:t xml:space="preserve">truckSchema);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GET(req: </w:t>
      </w:r>
    </w:p>
    <w:p>
      <w:r>
        <w:t xml:space="preserve">Request)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 </w:t>
      </w:r>
    </w:p>
    <w:p>
      <w:r>
        <w:t xml:space="preserve">const </w:t>
      </w:r>
    </w:p>
    <w:p>
      <w:r>
        <w:t xml:space="preserve">trucks </w:t>
      </w:r>
    </w:p>
    <w:p>
      <w:r>
        <w:t xml:space="preserve">= </w:t>
      </w:r>
    </w:p>
    <w:p>
      <w:r>
        <w:t xml:space="preserve">await </w:t>
      </w:r>
    </w:p>
    <w:p>
      <w:r>
        <w:t xml:space="preserve">Truck.find({ </w:t>
      </w:r>
    </w:p>
    <w:p>
      <w:r>
        <w:t xml:space="preserve">user_id: </w:t>
      </w:r>
    </w:p>
    <w:p>
      <w:r>
        <w:t xml:space="preserve">user </w:t>
      </w:r>
    </w:p>
    <w:p>
      <w:r>
        <w:t xml:space="preserve">}).exec();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trucks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(err) </w:t>
      </w:r>
    </w:p>
    <w:p>
      <w:r>
        <w:t xml:space="preserve">{ </w:t>
      </w:r>
    </w:p>
    <w:p>
      <w:r>
        <w:t xml:space="preserve">console.error(err);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POST(req: </w:t>
      </w:r>
    </w:p>
    <w:p>
      <w:r>
        <w:t xml:space="preserve">Request)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// </w:t>
      </w:r>
    </w:p>
    <w:p>
      <w:r>
        <w:t xml:space="preserve">Ensure </w:t>
      </w:r>
    </w:p>
    <w:p>
      <w:r>
        <w:t xml:space="preserve">database </w:t>
      </w:r>
    </w:p>
    <w:p>
      <w:r>
        <w:t xml:space="preserve">connection </w:t>
      </w:r>
    </w:p>
    <w:p>
      <w:r>
        <w:t xml:space="preserve">is </w:t>
      </w:r>
    </w:p>
    <w:p>
      <w:r>
        <w:t xml:space="preserve">established </w:t>
      </w:r>
    </w:p>
    <w:p>
      <w:r>
        <w:t xml:space="preserve">// </w:t>
      </w:r>
    </w:p>
    <w:p>
      <w:r>
        <w:t xml:space="preserve">Parse </w:t>
      </w:r>
    </w:p>
    <w:p>
      <w:r>
        <w:t xml:space="preserve">incoming </w:t>
      </w:r>
    </w:p>
    <w:p>
      <w:r>
        <w:t xml:space="preserve">JSON </w:t>
      </w:r>
    </w:p>
    <w:p>
      <w:r>
        <w:t xml:space="preserve">data </w:t>
      </w:r>
    </w:p>
    <w:p>
      <w:r>
        <w:t xml:space="preserve">from </w:t>
      </w:r>
    </w:p>
    <w:p>
      <w:r>
        <w:t xml:space="preserve">request </w:t>
      </w:r>
    </w:p>
    <w:p>
      <w:r>
        <w:t xml:space="preserve">body </w:t>
      </w:r>
    </w:p>
    <w:p>
      <w:r>
        <w:t xml:space="preserve">const </w:t>
      </w:r>
    </w:p>
    <w:p>
      <w:r>
        <w:t xml:space="preserve">data </w:t>
      </w:r>
    </w:p>
    <w:p>
      <w:r>
        <w:t xml:space="preserve">= </w:t>
      </w:r>
    </w:p>
    <w:p>
      <w:r>
        <w:t xml:space="preserve">await </w:t>
      </w:r>
    </w:p>
    <w:p>
      <w:r>
        <w:t xml:space="preserve">req.json(); </w:t>
      </w:r>
    </w:p>
    <w:p>
      <w:r>
        <w:t xml:space="preserve">// </w:t>
      </w:r>
    </w:p>
    <w:p>
      <w:r>
        <w:t xml:space="preserve">Validate </w:t>
      </w:r>
    </w:p>
    <w:p>
      <w:r>
        <w:t xml:space="preserve">required </w:t>
      </w:r>
    </w:p>
    <w:p>
      <w:r>
        <w:t xml:space="preserve">fields </w:t>
      </w:r>
    </w:p>
    <w:p>
      <w:r>
        <w:t xml:space="preserve">if </w:t>
      </w:r>
    </w:p>
    <w:p>
      <w:r>
        <w:t xml:space="preserve">(!data.truckNo) </w:t>
      </w:r>
    </w:p>
    <w:p>
      <w:r>
        <w:t xml:space="preserve">{ </w:t>
      </w:r>
    </w:p>
    <w:p>
      <w:r>
        <w:t xml:space="preserve">throw </w:t>
      </w:r>
    </w:p>
    <w:p>
      <w:r>
        <w:t xml:space="preserve">new </w:t>
      </w:r>
    </w:p>
    <w:p>
      <w:r>
        <w:t xml:space="preserve">Error('Truck </w:t>
      </w:r>
    </w:p>
    <w:p>
      <w:r>
        <w:t xml:space="preserve">Number </w:t>
      </w:r>
    </w:p>
    <w:p>
      <w:r>
        <w:t xml:space="preserve">is </w:t>
      </w:r>
    </w:p>
    <w:p>
      <w:r>
        <w:t xml:space="preserve">required'); </w:t>
      </w:r>
    </w:p>
    <w:p>
      <w:r>
        <w:t xml:space="preserve">} </w:t>
      </w:r>
    </w:p>
    <w:p>
      <w:r>
        <w:t xml:space="preserve">if </w:t>
      </w:r>
    </w:p>
    <w:p>
      <w:r>
        <w:t xml:space="preserve">(!data.ownership) </w:t>
      </w:r>
    </w:p>
    <w:p>
      <w:r>
        <w:t xml:space="preserve">{ </w:t>
      </w:r>
    </w:p>
    <w:p>
      <w:r>
        <w:t xml:space="preserve">throw </w:t>
      </w:r>
    </w:p>
    <w:p>
      <w:r>
        <w:t xml:space="preserve">new </w:t>
      </w:r>
    </w:p>
    <w:p>
      <w:r>
        <w:t xml:space="preserve">Error('Ownership </w:t>
      </w:r>
    </w:p>
    <w:p>
      <w:r>
        <w:t xml:space="preserve">type </w:t>
      </w:r>
    </w:p>
    <w:p>
      <w:r>
        <w:t xml:space="preserve">is </w:t>
      </w:r>
    </w:p>
    <w:p>
      <w:r>
        <w:t xml:space="preserve">required'); </w:t>
      </w:r>
    </w:p>
    <w:p>
      <w:r>
        <w:t xml:space="preserve">} </w:t>
      </w:r>
    </w:p>
    <w:p>
      <w:r>
        <w:t xml:space="preserve">if </w:t>
      </w:r>
    </w:p>
    <w:p>
      <w:r>
        <w:t xml:space="preserve">(data.ownership </w:t>
      </w:r>
    </w:p>
    <w:p>
      <w:r>
        <w:t xml:space="preserve">=== </w:t>
      </w:r>
    </w:p>
    <w:p>
      <w:r>
        <w:t xml:space="preserve">'Market' </w:t>
      </w:r>
    </w:p>
    <w:p>
      <w:r>
        <w:t xml:space="preserve">&amp;&amp; </w:t>
      </w:r>
    </w:p>
    <w:p>
      <w:r>
        <w:t xml:space="preserve">!data.supplier) </w:t>
      </w:r>
    </w:p>
    <w:p>
      <w:r>
        <w:t xml:space="preserve">{ </w:t>
      </w:r>
    </w:p>
    <w:p>
      <w:r>
        <w:t xml:space="preserve">throw </w:t>
      </w:r>
    </w:p>
    <w:p>
      <w:r>
        <w:t xml:space="preserve">new </w:t>
      </w:r>
    </w:p>
    <w:p>
      <w:r>
        <w:t xml:space="preserve">Error('Supplier </w:t>
      </w:r>
    </w:p>
    <w:p>
      <w:r>
        <w:t xml:space="preserve">is </w:t>
      </w:r>
    </w:p>
    <w:p>
      <w:r>
        <w:t xml:space="preserve">required </w:t>
      </w:r>
    </w:p>
    <w:p>
      <w:r>
        <w:t xml:space="preserve">for </w:t>
      </w:r>
    </w:p>
    <w:p>
      <w:r>
        <w:t xml:space="preserve">Market </w:t>
      </w:r>
    </w:p>
    <w:p>
      <w:r>
        <w:t xml:space="preserve">ownership'); </w:t>
      </w:r>
    </w:p>
    <w:p>
      <w:r>
        <w:t xml:space="preserve">} </w:t>
      </w:r>
    </w:p>
    <w:p>
      <w:r>
        <w:t xml:space="preserve">// </w:t>
      </w:r>
    </w:p>
    <w:p>
      <w:r>
        <w:t xml:space="preserve">Create </w:t>
      </w:r>
    </w:p>
    <w:p>
      <w:r>
        <w:t xml:space="preserve">a </w:t>
      </w:r>
    </w:p>
    <w:p>
      <w:r>
        <w:t xml:space="preserve">new </w:t>
      </w:r>
    </w:p>
    <w:p>
      <w:r>
        <w:t xml:space="preserve">TruckModel </w:t>
      </w:r>
    </w:p>
    <w:p>
      <w:r>
        <w:t xml:space="preserve">instance </w:t>
      </w:r>
    </w:p>
    <w:p>
      <w:r>
        <w:t xml:space="preserve">with </w:t>
      </w:r>
    </w:p>
    <w:p>
      <w:r>
        <w:t xml:space="preserve">provided </w:t>
      </w:r>
    </w:p>
    <w:p>
      <w:r>
        <w:t xml:space="preserve">data </w:t>
      </w:r>
    </w:p>
    <w:p>
      <w:r>
        <w:t xml:space="preserve">const </w:t>
      </w:r>
    </w:p>
    <w:p>
      <w:r>
        <w:t xml:space="preserve">newTruck </w:t>
      </w:r>
    </w:p>
    <w:p>
      <w:r>
        <w:t xml:space="preserve">= </w:t>
      </w:r>
    </w:p>
    <w:p>
      <w:r>
        <w:t xml:space="preserve">new </w:t>
      </w:r>
    </w:p>
    <w:p>
      <w:r>
        <w:t xml:space="preserve">Truck({ </w:t>
      </w:r>
    </w:p>
    <w:p>
      <w:r>
        <w:t xml:space="preserve">user_id: </w:t>
      </w:r>
    </w:p>
    <w:p>
      <w:r>
        <w:t xml:space="preserve">user, </w:t>
      </w:r>
    </w:p>
    <w:p>
      <w:r>
        <w:t xml:space="preserve">truck_id </w:t>
      </w:r>
    </w:p>
    <w:p>
      <w:r>
        <w:t xml:space="preserve">: </w:t>
      </w:r>
    </w:p>
    <w:p>
      <w:r>
        <w:t xml:space="preserve">'truck_id' </w:t>
      </w:r>
    </w:p>
    <w:p>
      <w:r>
        <w:t xml:space="preserve">+ </w:t>
      </w:r>
    </w:p>
    <w:p>
      <w:r>
        <w:t xml:space="preserve">uuidv4(), </w:t>
      </w:r>
    </w:p>
    <w:p>
      <w:r>
        <w:t xml:space="preserve">truckNo: </w:t>
      </w:r>
    </w:p>
    <w:p>
      <w:r>
        <w:t xml:space="preserve">data.truckNo, </w:t>
      </w:r>
    </w:p>
    <w:p>
      <w:r>
        <w:t xml:space="preserve">truckType: </w:t>
      </w:r>
    </w:p>
    <w:p>
      <w:r>
        <w:t xml:space="preserve">data.truckType </w:t>
      </w:r>
    </w:p>
    <w:p>
      <w:r>
        <w:t xml:space="preserve">|| </w:t>
      </w:r>
    </w:p>
    <w:p>
      <w:r>
        <w:t xml:space="preserve">'', </w:t>
      </w:r>
    </w:p>
    <w:p>
      <w:r>
        <w:t xml:space="preserve">model: </w:t>
      </w:r>
    </w:p>
    <w:p>
      <w:r>
        <w:t xml:space="preserve">data.model </w:t>
      </w:r>
    </w:p>
    <w:p>
      <w:r>
        <w:t xml:space="preserve">|| </w:t>
      </w:r>
    </w:p>
    <w:p>
      <w:r>
        <w:t xml:space="preserve">'', </w:t>
      </w:r>
    </w:p>
    <w:p>
      <w:r>
        <w:t xml:space="preserve">capacity: </w:t>
      </w:r>
    </w:p>
    <w:p>
      <w:r>
        <w:t xml:space="preserve">data.capacity </w:t>
      </w:r>
    </w:p>
    <w:p>
      <w:r>
        <w:t xml:space="preserve">|| </w:t>
      </w:r>
    </w:p>
    <w:p>
      <w:r>
        <w:t xml:space="preserve">'', </w:t>
      </w:r>
    </w:p>
    <w:p>
      <w:r>
        <w:t xml:space="preserve">bodyLength: </w:t>
      </w:r>
    </w:p>
    <w:p>
      <w:r>
        <w:t xml:space="preserve">data.bodyLength </w:t>
      </w:r>
    </w:p>
    <w:p>
      <w:r>
        <w:t xml:space="preserve">|| </w:t>
      </w:r>
    </w:p>
    <w:p>
      <w:r>
        <w:t xml:space="preserve">null, </w:t>
      </w:r>
    </w:p>
    <w:p>
      <w:r>
        <w:t xml:space="preserve">ownership: </w:t>
      </w:r>
    </w:p>
    <w:p>
      <w:r>
        <w:t xml:space="preserve">data.ownership, </w:t>
      </w:r>
    </w:p>
    <w:p>
      <w:r>
        <w:t xml:space="preserve">supplier: </w:t>
      </w:r>
    </w:p>
    <w:p>
      <w:r>
        <w:t xml:space="preserve">data.supplier </w:t>
      </w:r>
    </w:p>
    <w:p>
      <w:r>
        <w:t xml:space="preserve">|| </w:t>
      </w:r>
    </w:p>
    <w:p>
      <w:r>
        <w:t xml:space="preserve">'', </w:t>
      </w:r>
    </w:p>
    <w:p>
      <w:r>
        <w:t xml:space="preserve">status: </w:t>
      </w:r>
    </w:p>
    <w:p>
      <w:r>
        <w:t xml:space="preserve">'Available', </w:t>
      </w:r>
    </w:p>
    <w:p>
      <w:r>
        <w:t xml:space="preserve">trip_id: </w:t>
      </w:r>
    </w:p>
    <w:p>
      <w:r>
        <w:t xml:space="preserve">'', </w:t>
      </w:r>
    </w:p>
    <w:p>
      <w:r>
        <w:t xml:space="preserve">createdAt: </w:t>
      </w:r>
    </w:p>
    <w:p>
      <w:r>
        <w:t xml:space="preserve">new </w:t>
      </w:r>
    </w:p>
    <w:p>
      <w:r>
        <w:t xml:space="preserve">Date(), </w:t>
      </w:r>
    </w:p>
    <w:p>
      <w:r>
        <w:t xml:space="preserve">updatedAt: </w:t>
      </w:r>
    </w:p>
    <w:p>
      <w:r>
        <w:t xml:space="preserve">new </w:t>
      </w:r>
    </w:p>
    <w:p>
      <w:r>
        <w:t xml:space="preserve">Date() </w:t>
      </w:r>
    </w:p>
    <w:p>
      <w:r>
        <w:t xml:space="preserve">}); </w:t>
      </w:r>
    </w:p>
    <w:p>
      <w:r>
        <w:t xml:space="preserve">// </w:t>
      </w:r>
    </w:p>
    <w:p>
      <w:r>
        <w:t xml:space="preserve">Save </w:t>
      </w:r>
    </w:p>
    <w:p>
      <w:r>
        <w:t xml:space="preserve">the </w:t>
      </w:r>
    </w:p>
    <w:p>
      <w:r>
        <w:t xml:space="preserve">new </w:t>
      </w:r>
    </w:p>
    <w:p>
      <w:r>
        <w:t xml:space="preserve">truck </w:t>
      </w:r>
    </w:p>
    <w:p>
      <w:r>
        <w:t xml:space="preserve">instance </w:t>
      </w:r>
    </w:p>
    <w:p>
      <w:r>
        <w:t xml:space="preserve">to </w:t>
      </w:r>
    </w:p>
    <w:p>
      <w:r>
        <w:t xml:space="preserve">the </w:t>
      </w:r>
    </w:p>
    <w:p>
      <w:r>
        <w:t xml:space="preserve">database </w:t>
      </w:r>
    </w:p>
    <w:p>
      <w:r>
        <w:t xml:space="preserve">const </w:t>
      </w:r>
    </w:p>
    <w:p>
      <w:r>
        <w:t xml:space="preserve">truck </w:t>
      </w:r>
    </w:p>
    <w:p>
      <w:r>
        <w:t xml:space="preserve">= </w:t>
      </w:r>
    </w:p>
    <w:p>
      <w:r>
        <w:t xml:space="preserve">await </w:t>
      </w:r>
    </w:p>
    <w:p>
      <w:r>
        <w:t xml:space="preserve">newTruck.save(); </w:t>
      </w:r>
    </w:p>
    <w:p>
      <w:r>
        <w:t xml:space="preserve">// </w:t>
      </w:r>
    </w:p>
    <w:p>
      <w:r>
        <w:t xml:space="preserve">Return </w:t>
      </w:r>
    </w:p>
    <w:p>
      <w:r>
        <w:t xml:space="preserve">successful </w:t>
      </w:r>
    </w:p>
    <w:p>
      <w:r>
        <w:t xml:space="preserve">response </w:t>
      </w:r>
    </w:p>
    <w:p>
      <w:r>
        <w:t xml:space="preserve">with </w:t>
      </w:r>
    </w:p>
    <w:p>
      <w:r>
        <w:t xml:space="preserve">created </w:t>
      </w:r>
    </w:p>
    <w:p>
      <w:r>
        <w:t xml:space="preserve">truck </w:t>
      </w:r>
    </w:p>
    <w:p>
      <w:r>
        <w:t xml:space="preserve">data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truck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(error: </w:t>
      </w:r>
    </w:p>
    <w:p>
      <w:r>
        <w:t xml:space="preserve">any) </w:t>
      </w:r>
    </w:p>
    <w:p>
      <w:r>
        <w:t xml:space="preserve">{ </w:t>
      </w:r>
    </w:p>
    <w:p>
      <w:r>
        <w:t xml:space="preserve">// </w:t>
      </w:r>
    </w:p>
    <w:p>
      <w:r>
        <w:t xml:space="preserve">Handle </w:t>
      </w:r>
    </w:p>
    <w:p>
      <w:r>
        <w:t xml:space="preserve">errors </w:t>
      </w:r>
    </w:p>
    <w:p>
      <w:r>
        <w:t xml:space="preserve">during </w:t>
      </w:r>
    </w:p>
    <w:p>
      <w:r>
        <w:t xml:space="preserve">request </w:t>
      </w:r>
    </w:p>
    <w:p>
      <w:r>
        <w:t xml:space="preserve">processing </w:t>
      </w:r>
    </w:p>
    <w:p>
      <w:r>
        <w:t xml:space="preserve">console.error('Error </w:t>
      </w:r>
    </w:p>
    <w:p>
      <w:r>
        <w:t xml:space="preserve">creating </w:t>
      </w:r>
    </w:p>
    <w:p>
      <w:r>
        <w:t xml:space="preserve">truck:', </w:t>
      </w:r>
    </w:p>
    <w:p>
      <w:r>
        <w:t xml:space="preserve">error); </w:t>
      </w:r>
    </w:p>
    <w:p>
      <w:r>
        <w:t xml:space="preserve">// </w:t>
      </w:r>
    </w:p>
    <w:p>
      <w:r>
        <w:t xml:space="preserve">Return </w:t>
      </w:r>
    </w:p>
    <w:p>
      <w:r>
        <w:t xml:space="preserve">error </w:t>
      </w:r>
    </w:p>
    <w:p>
      <w:r>
        <w:t xml:space="preserve">response </w:t>
      </w:r>
    </w:p>
    <w:p>
      <w:r>
        <w:t xml:space="preserve">with </w:t>
      </w:r>
    </w:p>
    <w:p>
      <w:r>
        <w:t xml:space="preserve">appropriate </w:t>
      </w:r>
    </w:p>
    <w:p>
      <w:r>
        <w:t xml:space="preserve">status </w:t>
      </w:r>
    </w:p>
    <w:p>
      <w:r>
        <w:t xml:space="preserve">code </w:t>
      </w:r>
    </w:p>
    <w:p>
      <w:r>
        <w:t xml:space="preserve">and </w:t>
      </w:r>
    </w:p>
    <w:p>
      <w:r>
        <w:t xml:space="preserve">message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error.message </w:t>
      </w:r>
    </w:p>
    <w:p>
      <w:r>
        <w:t xml:space="preserve">|| </w:t>
      </w:r>
    </w:p>
    <w:p>
      <w:r>
        <w:t xml:space="preserve">'Failed </w:t>
      </w:r>
    </w:p>
    <w:p>
      <w:r>
        <w:t xml:space="preserve">to </w:t>
      </w:r>
    </w:p>
    <w:p>
      <w:r>
        <w:t xml:space="preserve">create </w:t>
      </w:r>
    </w:p>
    <w:p>
      <w:r>
        <w:t xml:space="preserve">truck'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trucks/create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'next/server';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'mongoose';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truckSchema </w:t>
      </w:r>
    </w:p>
    <w:p>
      <w:r>
        <w:t xml:space="preserve">} </w:t>
      </w:r>
    </w:p>
    <w:p>
      <w:r>
        <w:t xml:space="preserve">from </w:t>
      </w:r>
    </w:p>
    <w:p>
      <w:r>
        <w:t xml:space="preserve">'@/utils/schema'; 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'@/utils/auth'; </w:t>
      </w:r>
    </w:p>
    <w:p>
      <w:r>
        <w:t xml:space="preserve">const </w:t>
      </w:r>
    </w:p>
    <w:p>
      <w:r>
        <w:t xml:space="preserve">Truck </w:t>
      </w:r>
    </w:p>
    <w:p>
      <w:r>
        <w:t xml:space="preserve">= </w:t>
      </w:r>
    </w:p>
    <w:p>
      <w:r>
        <w:t xml:space="preserve">models.Truck </w:t>
      </w:r>
    </w:p>
    <w:p>
      <w:r>
        <w:t xml:space="preserve">|| </w:t>
      </w:r>
    </w:p>
    <w:p>
      <w:r>
        <w:t xml:space="preserve">model('Truck', </w:t>
      </w:r>
    </w:p>
    <w:p>
      <w:r>
        <w:t xml:space="preserve">truckSchema);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GET(req: </w:t>
      </w:r>
    </w:p>
    <w:p>
      <w:r>
        <w:t xml:space="preserve">Request)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 </w:t>
      </w:r>
    </w:p>
    <w:p>
      <w:r>
        <w:t xml:space="preserve">const </w:t>
      </w:r>
    </w:p>
    <w:p>
      <w:r>
        <w:t xml:space="preserve">trucks </w:t>
      </w:r>
    </w:p>
    <w:p>
      <w:r>
        <w:t xml:space="preserve">= </w:t>
      </w:r>
    </w:p>
    <w:p>
      <w:r>
        <w:t xml:space="preserve">await </w:t>
      </w:r>
    </w:p>
    <w:p>
      <w:r>
        <w:t xml:space="preserve">Truck.find({ </w:t>
      </w:r>
    </w:p>
    <w:p>
      <w:r>
        <w:t xml:space="preserve">user_id: </w:t>
      </w:r>
    </w:p>
    <w:p>
      <w:r>
        <w:t xml:space="preserve">user </w:t>
      </w:r>
    </w:p>
    <w:p>
      <w:r>
        <w:t xml:space="preserve">}).select(['truckNo','status','supplier']).exec();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trucks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(err) </w:t>
      </w:r>
    </w:p>
    <w:p>
      <w:r>
        <w:t xml:space="preserve">{ </w:t>
      </w:r>
    </w:p>
    <w:p>
      <w:r>
        <w:t xml:space="preserve">console.error(err);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trucks/[truckNo]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'next/server';// </w:t>
      </w:r>
    </w:p>
    <w:p>
      <w:r>
        <w:t xml:space="preserve">Ensure </w:t>
      </w:r>
    </w:p>
    <w:p>
      <w:r>
        <w:t xml:space="preserve">to </w:t>
      </w:r>
    </w:p>
    <w:p>
      <w:r>
        <w:t xml:space="preserve">import </w:t>
      </w:r>
    </w:p>
    <w:p>
      <w:r>
        <w:t xml:space="preserve">Request </w:t>
      </w:r>
    </w:p>
    <w:p>
      <w:r>
        <w:t xml:space="preserve">from </w:t>
      </w:r>
    </w:p>
    <w:p>
      <w:r>
        <w:t xml:space="preserve">'express' </w:t>
      </w:r>
    </w:p>
    <w:p>
      <w:r>
        <w:t xml:space="preserve">or </w:t>
      </w:r>
    </w:p>
    <w:p>
      <w:r>
        <w:t xml:space="preserve">another </w:t>
      </w:r>
    </w:p>
    <w:p>
      <w:r>
        <w:t xml:space="preserve">appropriate </w:t>
      </w:r>
    </w:p>
    <w:p>
      <w:r>
        <w:t xml:space="preserve">package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ExpenseSchema, </w:t>
      </w:r>
    </w:p>
    <w:p>
      <w:r>
        <w:t xml:space="preserve">tripSchema, </w:t>
      </w:r>
    </w:p>
    <w:p>
      <w:r>
        <w:t xml:space="preserve">truckSchema </w:t>
      </w:r>
    </w:p>
    <w:p>
      <w:r>
        <w:t xml:space="preserve">} </w:t>
      </w:r>
    </w:p>
    <w:p>
      <w:r>
        <w:t xml:space="preserve">from </w:t>
      </w:r>
    </w:p>
    <w:p>
      <w:r>
        <w:t xml:space="preserve">'@/utils/schema'; </w:t>
      </w:r>
    </w:p>
    <w:p>
      <w:r>
        <w:t xml:space="preserve">import </w:t>
      </w:r>
    </w:p>
    <w:p>
      <w:r>
        <w:t xml:space="preserve">{ </w:t>
      </w:r>
    </w:p>
    <w:p>
      <w:r>
        <w:t xml:space="preserve">TruckModel </w:t>
      </w:r>
    </w:p>
    <w:p>
      <w:r>
        <w:t xml:space="preserve">} </w:t>
      </w:r>
    </w:p>
    <w:p>
      <w:r>
        <w:t xml:space="preserve">from </w:t>
      </w:r>
    </w:p>
    <w:p>
      <w:r>
        <w:t xml:space="preserve">'@/utils/interface'; </w:t>
      </w:r>
    </w:p>
    <w:p>
      <w:r>
        <w:t xml:space="preserve">import </w:t>
      </w:r>
    </w:p>
    <w:p>
      <w:r>
        <w:t xml:space="preserve">mongoose, </w:t>
      </w:r>
    </w:p>
    <w:p>
      <w:r>
        <w:t xml:space="preserve">{ </w:t>
      </w:r>
    </w:p>
    <w:p>
      <w:r>
        <w:t xml:space="preserve">model,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'mongoose'; 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'@/utils/auth'; </w:t>
      </w:r>
    </w:p>
    <w:p>
      <w:r>
        <w:t xml:space="preserve">const </w:t>
      </w:r>
    </w:p>
    <w:p>
      <w:r>
        <w:t xml:space="preserve">Truck </w:t>
      </w:r>
    </w:p>
    <w:p>
      <w:r>
        <w:t xml:space="preserve">= </w:t>
      </w:r>
    </w:p>
    <w:p>
      <w:r>
        <w:t xml:space="preserve">mongoose.models.Truck </w:t>
      </w:r>
    </w:p>
    <w:p>
      <w:r>
        <w:t xml:space="preserve">|| </w:t>
      </w:r>
    </w:p>
    <w:p>
      <w:r>
        <w:t xml:space="preserve">mongoose.model&lt;TruckModel&gt;('Truck', </w:t>
      </w:r>
    </w:p>
    <w:p>
      <w:r>
        <w:t xml:space="preserve">truckSchema); </w:t>
      </w:r>
    </w:p>
    <w:p>
      <w:r>
        <w:t xml:space="preserve">const </w:t>
      </w:r>
    </w:p>
    <w:p>
      <w:r>
        <w:t xml:space="preserve">Trip </w:t>
      </w:r>
    </w:p>
    <w:p>
      <w:r>
        <w:t xml:space="preserve">= </w:t>
      </w:r>
    </w:p>
    <w:p>
      <w:r>
        <w:t xml:space="preserve">models.Trip </w:t>
      </w:r>
    </w:p>
    <w:p>
      <w:r>
        <w:t xml:space="preserve">|| </w:t>
      </w:r>
    </w:p>
    <w:p>
      <w:r>
        <w:t xml:space="preserve">model('Trip', </w:t>
      </w:r>
    </w:p>
    <w:p>
      <w:r>
        <w:t xml:space="preserve">tripSchema) </w:t>
      </w:r>
    </w:p>
    <w:p>
      <w:r>
        <w:t xml:space="preserve">const </w:t>
      </w:r>
    </w:p>
    <w:p>
      <w:r>
        <w:t xml:space="preserve">Expense </w:t>
      </w:r>
    </w:p>
    <w:p>
      <w:r>
        <w:t xml:space="preserve">= </w:t>
      </w:r>
    </w:p>
    <w:p>
      <w:r>
        <w:t xml:space="preserve">models.Expense </w:t>
      </w:r>
    </w:p>
    <w:p>
      <w:r>
        <w:t xml:space="preserve">|| </w:t>
      </w:r>
    </w:p>
    <w:p>
      <w:r>
        <w:t xml:space="preserve">model('Expense',ExpenseSchema)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PATCH(req: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truckNo: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try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truckNo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const </w:t>
      </w:r>
    </w:p>
    <w:p>
      <w:r>
        <w:t xml:space="preserve">{ </w:t>
      </w:r>
    </w:p>
    <w:p>
      <w:r>
        <w:t xml:space="preserve">status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req.json(); </w:t>
      </w:r>
    </w:p>
    <w:p>
      <w:r>
        <w:t xml:space="preserve">// </w:t>
      </w:r>
    </w:p>
    <w:p>
      <w:r>
        <w:t xml:space="preserve">Assuming </w:t>
      </w:r>
    </w:p>
    <w:p>
      <w:r>
        <w:t xml:space="preserve">'status' </w:t>
      </w:r>
    </w:p>
    <w:p>
      <w:r>
        <w:t xml:space="preserve">is </w:t>
      </w:r>
    </w:p>
    <w:p>
      <w:r>
        <w:t xml:space="preserve">in </w:t>
      </w:r>
    </w:p>
    <w:p>
      <w:r>
        <w:t xml:space="preserve">the </w:t>
      </w:r>
    </w:p>
    <w:p>
      <w:r>
        <w:t xml:space="preserve">body </w:t>
      </w:r>
    </w:p>
    <w:p>
      <w:r>
        <w:t xml:space="preserve">of </w:t>
      </w:r>
    </w:p>
    <w:p>
      <w:r>
        <w:t xml:space="preserve">the </w:t>
      </w:r>
    </w:p>
    <w:p>
      <w:r>
        <w:rPr>
          <w:highlight w:val="cyan"/>
        </w:rPr>
        <w:t xml:space="preserve">PATCH </w:t>
        <w:t xml:space="preserve">request </w:t>
        <w:t xml:space="preserve">await </w:t>
        <w:t xml:space="preserve">connectToDatabase(); </w:t>
        <w:t xml:space="preserve">// </w:t>
        <w:t xml:space="preserve">Ensure </w:t>
        <w:t xml:space="preserve">this </w:t>
        <w:t xml:space="preserve">function </w:t>
        <w:t xml:space="preserve">is </w:t>
        <w:t xml:space="preserve">properly </w:t>
        <w:t xml:space="preserve">defined </w:t>
        <w:t xml:space="preserve">and </w:t>
        <w:t xml:space="preserve">imported </w:t>
        <w:t xml:space="preserve">const </w:t>
        <w:t xml:space="preserve">truck </w:t>
        <w:t xml:space="preserve">= </w:t>
        <w:t xml:space="preserve">await </w:t>
        <w:t xml:space="preserve">Truck.findOne({user_id </w:t>
        <w:t xml:space="preserve">: </w:t>
        <w:t xml:space="preserve">user, </w:t>
        <w:t xml:space="preserve">truckNo: </w:t>
        <w:t xml:space="preserve">truckNo </w:t>
        <w:t xml:space="preserve">}); </w:t>
        <w:t xml:space="preserve">if </w:t>
        <w:t xml:space="preserve">(!truck) </w:t>
        <w:t xml:space="preserve">{ </w:t>
        <w:t xml:space="preserve">return </w:t>
        <w:t xml:space="preserve">NextResponse.json({ </w:t>
        <w:t xml:space="preserve">message: </w:t>
        <w:t xml:space="preserve">'No </w:t>
        <w:t xml:space="preserve">Truck </w:t>
        <w:t xml:space="preserve">Found' </w:t>
        <w:t xml:space="preserve">}, </w:t>
        <w:t xml:space="preserve">{ </w:t>
        <w:t xml:space="preserve">status: </w:t>
        <w:t xml:space="preserve">404 </w:t>
        <w:t xml:space="preserve">}); </w:t>
        <w:t xml:space="preserve">} </w:t>
        <w:t xml:space="preserve">if </w:t>
        <w:t xml:space="preserve">(status) </w:t>
        <w:t xml:space="preserve">truck.status </w:t>
        <w:t xml:space="preserve">= </w:t>
        <w:t xml:space="preserve">status; </w:t>
        <w:t xml:space="preserve">await </w:t>
        <w:t xml:space="preserve">truck.save(); </w:t>
        <w:t xml:space="preserve">return </w:t>
        <w:t xml:space="preserve">NextResponse.json({ </w:t>
        <w:t xml:space="preserve">truck: </w:t>
        <w:t xml:space="preserve">truck </w:t>
        <w:t xml:space="preserve">}, </w:t>
        <w:t xml:space="preserve">{ </w:t>
        <w:t xml:space="preserve">status: </w:t>
        <w:t xml:space="preserve">200 </w:t>
        <w:t xml:space="preserve">}); </w:t>
        <w:t xml:space="preserve">} </w:t>
        <w:t xml:space="preserve">catch </w:t>
        <w:t xml:space="preserve">(err: </w:t>
        <w:t xml:space="preserve">any) </w:t>
        <w:t xml:space="preserve">{ </w:t>
        <w:t xml:space="preserve">return </w:t>
        <w:t xml:space="preserve">NextResponse.json({ </w:t>
        <w:t xml:space="preserve">message: </w:t>
        <w:t xml:space="preserve">err.message </w:t>
        <w:t xml:space="preserve">}, </w:t>
        <w:t xml:space="preserve">{ </w:t>
        <w:t xml:space="preserve">status: </w:t>
        <w:t xml:space="preserve">500 </w:t>
        <w:t xml:space="preserve">}); </w:t>
        <w:t xml:space="preserve">} </w:t>
        <w:t xml:space="preserve">} </w:t>
        <w:t xml:space="preserve">export </w:t>
        <w:t xml:space="preserve">async </w:t>
        <w:t xml:space="preserve">function </w:t>
        <w:t xml:space="preserve">PUT(req: </w:t>
        <w:t xml:space="preserve">Request, </w:t>
        <w:t xml:space="preserve">{ </w:t>
        <w:t xml:space="preserve">params </w:t>
        <w:t xml:space="preserve">}: </w:t>
        <w:t xml:space="preserve">{ </w:t>
        <w:t xml:space="preserve">params: </w:t>
        <w:t xml:space="preserve">{ </w:t>
        <w:t xml:space="preserve">truckNo: </w:t>
        <w:t xml:space="preserve">string </w:t>
        <w:t xml:space="preserve">} </w:t>
        <w:t xml:space="preserve">}) </w:t>
        <w:t xml:space="preserve">{ </w:t>
        <w:t xml:space="preserve">const </w:t>
        <w:t xml:space="preserve">{ </w:t>
        <w:t xml:space="preserve">user, </w:t>
        <w:t xml:space="preserve">error </w:t>
        <w:t xml:space="preserve">} </w:t>
        <w:t xml:space="preserve">= </w:t>
        <w:t xml:space="preserve">await </w:t>
        <w:t xml:space="preserve">verifyToken(req); </w:t>
        <w:t xml:space="preserve">if </w:t>
        <w:t xml:space="preserve">(error) </w:t>
        <w:t xml:space="preserve">{ </w:t>
        <w:t xml:space="preserve">return </w:t>
        <w:t xml:space="preserve">NextResponse.json({ </w:t>
        <w:t xml:space="preserve">error </w:t>
        <w:t xml:space="preserve">}, </w:t>
        <w:t xml:space="preserve">{ </w:t>
        <w:t xml:space="preserve">status: </w:t>
        <w:t xml:space="preserve">401 </w:t>
        <w:t xml:space="preserve">}); </w:t>
        <w:t xml:space="preserve">} </w:t>
        <w:t xml:space="preserve">try </w:t>
        <w:t xml:space="preserve">{ </w:t>
        <w:t xml:space="preserve">const </w:t>
        <w:t xml:space="preserve">{ </w:t>
        <w:t xml:space="preserve">truckNo </w:t>
        <w:t xml:space="preserve">} </w:t>
        <w:t xml:space="preserve">= </w:t>
        <w:t xml:space="preserve">params; </w:t>
        <w:t xml:space="preserve">const </w:t>
        <w:t xml:space="preserve">data </w:t>
        <w:t xml:space="preserve">= </w:t>
        <w:t xml:space="preserve">await </w:t>
        <w:t xml:space="preserve">req.json(); </w:t>
        <w:t xml:space="preserve">await </w:t>
        <w:t xml:space="preserve">connectToDatabase(); </w:t>
        <w:t xml:space="preserve">const </w:t>
        <w:t xml:space="preserve">truck </w:t>
        <w:t xml:space="preserve">= </w:t>
        <w:t xml:space="preserve">await </w:t>
        <w:t xml:space="preserve">Truck.findOneAndUpdate({ </w:t>
        <w:t xml:space="preserve">user_id: </w:t>
        <w:t xml:space="preserve">user, </w:t>
        <w:t xml:space="preserve">truckNo </w:t>
        <w:t xml:space="preserve">}, </w:t>
        <w:t xml:space="preserve">data, </w:t>
        <w:t xml:space="preserve">{ </w:t>
        <w:t xml:space="preserve">new: </w:t>
        <w:t xml:space="preserve">true </w:t>
        <w:t xml:space="preserve">}); </w:t>
        <w:t xml:space="preserve">if </w:t>
        <w:t xml:space="preserve">(!truck) </w:t>
        <w:t xml:space="preserve">{ </w:t>
        <w:t xml:space="preserve">return </w:t>
        <w:t xml:space="preserve">NextResponse.json({ </w:t>
        <w:t xml:space="preserve">message: </w:t>
        <w:t xml:space="preserve">'No </w:t>
        <w:t xml:space="preserve">Truck </w:t>
        <w:t xml:space="preserve">Found' </w:t>
        <w:t xml:space="preserve">}, </w:t>
        <w:t xml:space="preserve">{ </w:t>
        <w:t xml:space="preserve">status: </w:t>
        <w:t xml:space="preserve">404 </w:t>
        <w:t xml:space="preserve">}); </w:t>
        <w:t xml:space="preserve">} </w:t>
        <w:t xml:space="preserve">const </w:t>
        <w:t xml:space="preserve">trips </w:t>
        <w:t xml:space="preserve">= </w:t>
        <w:t xml:space="preserve">await </w:t>
        <w:t xml:space="preserve">Trip.find({ </w:t>
        <w:t xml:space="preserve">user_id: </w:t>
        <w:t xml:space="preserve">user, </w:t>
        <w:t xml:space="preserve">truck: </w:t>
        <w:t xml:space="preserve">truckNo </w:t>
        <w:t xml:space="preserve">}); </w:t>
        <w:t xml:space="preserve">await </w:t>
        <w:t xml:space="preserve">Promise.all(trips.map(async </w:t>
        <w:t xml:space="preserve">(trip) </w:t>
        <w:t xml:space="preserve">=&gt; </w:t>
        <w:t xml:space="preserve">{ </w:t>
        <w:t xml:space="preserve">trip.truck </w:t>
        <w:t xml:space="preserve">= </w:t>
        <w:t xml:space="preserve">data.truckNo; </w:t>
        <w:t xml:space="preserve">// </w:t>
        <w:t xml:space="preserve">Update </w:t>
        <w:t xml:space="preserve">the </w:t>
        <w:t xml:space="preserve">truck </w:t>
        <w:t xml:space="preserve">number </w:t>
        <w:t xml:space="preserve">in </w:t>
        <w:t xml:space="preserve">each </w:t>
        <w:t xml:space="preserve">trip </w:t>
        <w:t xml:space="preserve">await </w:t>
        <w:t xml:space="preserve">trip.save(); </w:t>
        <w:t xml:space="preserve">})); </w:t>
        <w:t xml:space="preserve">// </w:t>
        <w:t xml:space="preserve">Update </w:t>
        <w:t xml:space="preserve">the </w:t>
        <w:t xml:space="preserve">truck </w:t>
        <w:t xml:space="preserve">number </w:t>
        <w:t xml:space="preserve">in </w:t>
        <w:t xml:space="preserve">the </w:t>
        <w:t xml:space="preserve">Expense </w:t>
        <w:t xml:space="preserve">collection </w:t>
        <w:t xml:space="preserve">const </w:t>
        <w:t xml:space="preserve">updatedExpenses </w:t>
        <w:t xml:space="preserve">= </w:t>
        <w:t xml:space="preserve">await </w:t>
        <w:t xml:space="preserve">Expense.updateMany( </w:t>
        <w:t xml:space="preserve">{ </w:t>
        <w:t xml:space="preserve">user_id: </w:t>
        <w:t xml:space="preserve">user, </w:t>
        <w:t xml:space="preserve">truck: </w:t>
        <w:t xml:space="preserve">truckNo </w:t>
        <w:t xml:space="preserve">}, </w:t>
        <w:t xml:space="preserve">// </w:t>
        <w:t xml:space="preserve">Query </w:t>
        <w:t xml:space="preserve">to </w:t>
        <w:t xml:space="preserve">find </w:t>
        <w:t xml:space="preserve">matching </w:t>
        <w:t xml:space="preserve">documents </w:t>
        <w:t xml:space="preserve">with </w:t>
        <w:t xml:space="preserve">the </w:t>
        <w:t xml:space="preserve">old </w:t>
        <w:t xml:space="preserve">truck </w:t>
        <w:t xml:space="preserve">number </w:t>
        <w:t xml:space="preserve">{ </w:t>
        <w:t xml:space="preserve">$set: </w:t>
        <w:t xml:space="preserve">{ </w:t>
        <w:t xml:space="preserve">truck: </w:t>
        <w:t xml:space="preserve">data.truckNo </w:t>
        <w:t xml:space="preserve">} </w:t>
        <w:t xml:space="preserve">} </w:t>
        <w:t xml:space="preserve">// </w:t>
        <w:t xml:space="preserve">Update </w:t>
        <w:t xml:space="preserve">operation </w:t>
        <w:t xml:space="preserve">to </w:t>
        <w:t xml:space="preserve">set </w:t>
        <w:t xml:space="preserve">the </w:t>
        <w:t xml:space="preserve">new </w:t>
        <w:t xml:space="preserve">truck </w:t>
        <w:t xml:space="preserve">number </w:t>
        <w:t xml:space="preserve">); </w:t>
        <w:t xml:space="preserve">return </w:t>
        <w:t xml:space="preserve">NextResponse.json({ </w:t>
        <w:t xml:space="preserve">truck </w:t>
        <w:t xml:space="preserve">}, </w:t>
        <w:t xml:space="preserve">{ </w:t>
        <w:t xml:space="preserve">status: </w:t>
        <w:t xml:space="preserve">200 </w:t>
        <w:t xml:space="preserve">}); </w:t>
        <w:t xml:space="preserve">} </w:t>
        <w:t xml:space="preserve">catch </w:t>
        <w:t xml:space="preserve">(err: </w:t>
        <w:t xml:space="preserve">any) </w:t>
        <w:t xml:space="preserve">{ </w:t>
        <w:t xml:space="preserve">return </w:t>
        <w:t xml:space="preserve">NextResponse.json({ </w:t>
        <w:t xml:space="preserve">message: </w:t>
        <w:t xml:space="preserve">err.message </w:t>
        <w:t xml:space="preserve">}, </w:t>
        <w:t xml:space="preserve">{ </w:t>
        <w:t xml:space="preserve">status: </w:t>
        <w:t xml:space="preserve">500 </w:t>
        <w:t xml:space="preserve">}); </w:t>
        <w:t xml:space="preserve">} </w:t>
        <w:t xml:space="preserve">} </w:t>
        <w:t xml:space="preserve">export </w:t>
        <w:t xml:space="preserve">async </w:t>
        <w:t xml:space="preserve">function </w:t>
        <w:t xml:space="preserve">GET(req: </w:t>
        <w:t xml:space="preserve">Request, </w:t>
        <w:t xml:space="preserve">{ </w:t>
        <w:t xml:space="preserve">params </w:t>
        <w:t xml:space="preserve">}: </w:t>
        <w:t xml:space="preserve">{ </w:t>
        <w:t xml:space="preserve">params: </w:t>
        <w:t xml:space="preserve">{ </w:t>
        <w:t xml:space="preserve">truckNo: </w:t>
        <w:t xml:space="preserve">string </w:t>
        <w:t xml:space="preserve">} </w:t>
        <w:t xml:space="preserve">}) </w:t>
        <w:t xml:space="preserve">{ </w:t>
        <w:t xml:space="preserve">const </w:t>
        <w:t xml:space="preserve">{ </w:t>
        <w:t xml:space="preserve">user, </w:t>
        <w:t xml:space="preserve">error </w:t>
        <w:t xml:space="preserve">} </w:t>
        <w:t xml:space="preserve">= </w:t>
        <w:t xml:space="preserve">await </w:t>
        <w:t xml:space="preserve">verifyToken(req); </w:t>
        <w:t xml:space="preserve">if </w:t>
        <w:t xml:space="preserve">(error) </w:t>
        <w:t xml:space="preserve">{ </w:t>
        <w:t xml:space="preserve">return </w:t>
        <w:t xml:space="preserve">NextResponse.json({ </w:t>
        <w:t xml:space="preserve">error </w:t>
        <w:t xml:space="preserve">}); </w:t>
        <w:t xml:space="preserve">} </w:t>
        <w:t xml:space="preserve">try </w:t>
        <w:t xml:space="preserve">{ </w:t>
        <w:t xml:space="preserve">const </w:t>
        <w:t xml:space="preserve">{ </w:t>
        <w:t xml:space="preserve">truckNo </w:t>
        <w:t xml:space="preserve">} </w:t>
        <w:t xml:space="preserve">= </w:t>
        <w:t xml:space="preserve">params;// </w:t>
        <w:t xml:space="preserve">Assuming </w:t>
        <w:t xml:space="preserve">'status' </w:t>
        <w:t xml:space="preserve">is </w:t>
        <w:t xml:space="preserve">in </w:t>
        <w:t xml:space="preserve">the </w:t>
        <w:t xml:space="preserve">body </w:t>
        <w:t xml:space="preserve">of </w:t>
        <w:t xml:space="preserve">the </w:t>
      </w:r>
    </w:p>
    <w:p>
      <w:r>
        <w:rPr>
          <w:highlight w:val="cyan"/>
        </w:rPr>
        <w:t xml:space="preserve">PATCH </w:t>
        <w:t xml:space="preserve">request </w:t>
        <w:t xml:space="preserve">await </w:t>
        <w:t xml:space="preserve">connectToDatabase(); </w:t>
        <w:t xml:space="preserve">// </w:t>
        <w:t xml:space="preserve">Ensure </w:t>
        <w:t xml:space="preserve">this </w:t>
        <w:t xml:space="preserve">function </w:t>
        <w:t xml:space="preserve">is </w:t>
        <w:t xml:space="preserve">properly </w:t>
        <w:t xml:space="preserve">defined </w:t>
        <w:t xml:space="preserve">and </w:t>
        <w:t xml:space="preserve">imported </w:t>
        <w:t xml:space="preserve">const </w:t>
        <w:t xml:space="preserve">truck </w:t>
        <w:t xml:space="preserve">= </w:t>
        <w:t xml:space="preserve">await </w:t>
        <w:t xml:space="preserve">Truck.findOne({user_id </w:t>
        <w:t xml:space="preserve">: </w:t>
        <w:t xml:space="preserve">user, </w:t>
        <w:t xml:space="preserve">truckNo: </w:t>
        <w:t xml:space="preserve">truckNo </w:t>
        <w:t xml:space="preserve">}); </w:t>
        <w:t xml:space="preserve">if </w:t>
        <w:t xml:space="preserve">(!truck) </w:t>
        <w:t xml:space="preserve">{ </w:t>
        <w:t xml:space="preserve">return </w:t>
        <w:t xml:space="preserve">NextResponse.json({ </w:t>
        <w:t xml:space="preserve">message: </w:t>
        <w:t xml:space="preserve">'No </w:t>
        <w:t xml:space="preserve">Truck </w:t>
        <w:t xml:space="preserve">Found' </w:t>
        <w:t xml:space="preserve">}, </w:t>
        <w:t xml:space="preserve">{ </w:t>
        <w:t xml:space="preserve">status: </w:t>
        <w:t xml:space="preserve">404 </w:t>
        <w:t xml:space="preserve">}); </w:t>
        <w:t xml:space="preserve">} </w:t>
        <w:t xml:space="preserve">return </w:t>
        <w:t xml:space="preserve">NextResponse.json({ </w:t>
        <w:t xml:space="preserve">truck: </w:t>
        <w:t xml:space="preserve">truck </w:t>
        <w:t xml:space="preserve">}, </w:t>
        <w:t xml:space="preserve">{ </w:t>
        <w:t xml:space="preserve">status: </w:t>
        <w:t xml:space="preserve">200 </w:t>
        <w:t xml:space="preserve">}); </w:t>
        <w:t xml:space="preserve">} </w:t>
        <w:t xml:space="preserve">catch </w:t>
        <w:t xml:space="preserve">(err: </w:t>
        <w:t xml:space="preserve">any) </w:t>
        <w:t xml:space="preserve">{ </w:t>
        <w:t xml:space="preserve">return </w:t>
        <w:t xml:space="preserve">NextResponse.json({ </w:t>
        <w:t xml:space="preserve">message: </w:t>
        <w:t xml:space="preserve">err.message </w:t>
        <w:t xml:space="preserve">}, </w:t>
        <w:t xml:space="preserve">{ </w:t>
        <w:t xml:space="preserve">status: </w:t>
        <w:t xml:space="preserve">500 </w:t>
        <w:t xml:space="preserve">}); </w:t>
        <w:t xml:space="preserve">} </w:t>
        <w:t xml:space="preserve">} </w:t>
        <w:t xml:space="preserve">export </w:t>
        <w:t xml:space="preserve">async </w:t>
        <w:t xml:space="preserve">function </w:t>
        <w:t xml:space="preserve">DELETE(req: </w:t>
        <w:t xml:space="preserve">Request, </w:t>
        <w:t xml:space="preserve">{ </w:t>
        <w:t xml:space="preserve">params </w:t>
        <w:t xml:space="preserve">}: </w:t>
        <w:t xml:space="preserve">{ </w:t>
        <w:t xml:space="preserve">params: </w:t>
        <w:t xml:space="preserve">{ </w:t>
        <w:t xml:space="preserve">truckNo: </w:t>
        <w:t xml:space="preserve">string </w:t>
        <w:t xml:space="preserve">} </w:t>
        <w:t xml:space="preserve">}) </w:t>
        <w:t xml:space="preserve">{ </w:t>
        <w:t xml:space="preserve">const </w:t>
        <w:t xml:space="preserve">{ </w:t>
        <w:t xml:space="preserve">user, </w:t>
        <w:t xml:space="preserve">error </w:t>
        <w:t xml:space="preserve">} </w:t>
        <w:t xml:space="preserve">= </w:t>
        <w:t xml:space="preserve">await </w:t>
        <w:t xml:space="preserve">verifyToken(req); </w:t>
        <w:t xml:space="preserve">if </w:t>
        <w:t xml:space="preserve">(error) </w:t>
        <w:t xml:space="preserve">{ </w:t>
        <w:t xml:space="preserve">return </w:t>
        <w:t xml:space="preserve">NextResponse.json({ </w:t>
        <w:t xml:space="preserve">error </w:t>
        <w:t xml:space="preserve">}); </w:t>
        <w:t xml:space="preserve">} </w:t>
        <w:t xml:space="preserve">try </w:t>
        <w:t xml:space="preserve">{ </w:t>
        <w:t xml:space="preserve">const </w:t>
        <w:t xml:space="preserve">{ </w:t>
        <w:t xml:space="preserve">truckNo </w:t>
        <w:t xml:space="preserve">} </w:t>
        <w:t xml:space="preserve">= </w:t>
        <w:t xml:space="preserve">params;// </w:t>
        <w:t xml:space="preserve">Assuming </w:t>
        <w:t xml:space="preserve">'status' </w:t>
        <w:t xml:space="preserve">is </w:t>
        <w:t xml:space="preserve">in </w:t>
        <w:t xml:space="preserve">the </w:t>
        <w:t xml:space="preserve">body </w:t>
        <w:t xml:space="preserve">of </w:t>
        <w:t xml:space="preserve">the </w:t>
      </w:r>
    </w:p>
    <w:p>
      <w:r>
        <w:rPr>
          <w:highlight w:val="cyan"/>
        </w:rPr>
        <w:t xml:space="preserve">PATCH </w:t>
        <w:t xml:space="preserve">request </w:t>
        <w:t xml:space="preserve">await </w:t>
        <w:t xml:space="preserve">connectToDatabase(); </w:t>
        <w:t xml:space="preserve">// </w:t>
        <w:t xml:space="preserve">Ensure </w:t>
        <w:t xml:space="preserve">this </w:t>
        <w:t xml:space="preserve">function </w:t>
        <w:t xml:space="preserve">is </w:t>
        <w:t xml:space="preserve">properly </w:t>
        <w:t xml:space="preserve">defined </w:t>
        <w:t xml:space="preserve">and </w:t>
        <w:t xml:space="preserve">imported </w:t>
        <w:t xml:space="preserve">const </w:t>
        <w:t xml:space="preserve">foundTruck </w:t>
        <w:t xml:space="preserve">= </w:t>
        <w:t xml:space="preserve">await </w:t>
        <w:t xml:space="preserve">Truck.findOne({user_id </w:t>
        <w:t xml:space="preserve">: </w:t>
        <w:t xml:space="preserve">user, </w:t>
        <w:t xml:space="preserve">truckNo: </w:t>
        <w:t xml:space="preserve">truckNo </w:t>
        <w:t xml:space="preserve">}); </w:t>
        <w:t xml:space="preserve">if(foundTruck.status </w:t>
        <w:t xml:space="preserve">== </w:t>
        <w:t xml:space="preserve">'On </w:t>
        <w:t xml:space="preserve">Trip'){ </w:t>
        <w:t xml:space="preserve">return </w:t>
        <w:t xml:space="preserve">NextResponse.json({message </w:t>
        <w:t xml:space="preserve">: </w:t>
        <w:t xml:space="preserve">"Truck </w:t>
        <w:t xml:space="preserve">currently </w:t>
        <w:t xml:space="preserve">on </w:t>
        <w:t xml:space="preserve">Trip", </w:t>
        <w:t xml:space="preserve">status </w:t>
        <w:t xml:space="preserve">: </w:t>
        <w:t xml:space="preserve">400}) </w:t>
        <w:t xml:space="preserve">} </w:t>
        <w:t xml:space="preserve">const </w:t>
        <w:t xml:space="preserve">truck </w:t>
        <w:t xml:space="preserve">= </w:t>
        <w:t xml:space="preserve">await </w:t>
        <w:t xml:space="preserve">Truck.findOneAndDelete({user_id </w:t>
        <w:t xml:space="preserve">: </w:t>
        <w:t xml:space="preserve">user, </w:t>
        <w:t xml:space="preserve">truckNo: </w:t>
        <w:t xml:space="preserve">truckNo </w:t>
        <w:t xml:space="preserve">}); </w:t>
        <w:t xml:space="preserve">if </w:t>
        <w:t xml:space="preserve">(!truck) </w:t>
        <w:t xml:space="preserve">{ </w:t>
        <w:t xml:space="preserve">return </w:t>
        <w:t xml:space="preserve">NextResponse.json({ </w:t>
        <w:t xml:space="preserve">message: </w:t>
        <w:t xml:space="preserve">'No </w:t>
        <w:t xml:space="preserve">Truck </w:t>
        <w:t xml:space="preserve">Found' </w:t>
        <w:t xml:space="preserve">}, </w:t>
        <w:t xml:space="preserve">{ </w:t>
        <w:t xml:space="preserve">status: </w:t>
        <w:t xml:space="preserve">404 </w:t>
        <w:t xml:space="preserve">}); </w:t>
        <w:t xml:space="preserve">} </w:t>
        <w:t xml:space="preserve">return </w:t>
        <w:t xml:space="preserve">NextResponse.json({ </w:t>
        <w:t xml:space="preserve">truck: </w:t>
        <w:t xml:space="preserve">truck </w:t>
        <w:t xml:space="preserve">}, </w:t>
        <w:t xml:space="preserve">{ </w:t>
        <w:t xml:space="preserve">status: </w:t>
        <w:t xml:space="preserve">200 </w:t>
        <w:t xml:space="preserve">}); </w:t>
        <w:t xml:space="preserve">} </w:t>
        <w:t xml:space="preserve">catch </w:t>
        <w:t xml:space="preserve">(err: </w:t>
        <w:t xml:space="preserve">any) </w:t>
        <w:t xml:space="preserve">{ </w:t>
        <w:t xml:space="preserve">return </w:t>
        <w:t xml:space="preserve">NextResponse.json({ </w:t>
        <w:t xml:space="preserve">message: </w:t>
        <w:t xml:space="preserve">err.message </w:t>
        <w:t xml:space="preserve">}, </w:t>
        <w:t xml:space="preserve">{ </w:t>
        <w:t xml:space="preserve">status: </w:t>
        <w:t xml:space="preserve">500 </w:t>
        <w:t xml:space="preserve">}); </w:t>
        <w:t xml:space="preserve">} </w:t>
        <w:t xml:space="preserve">} </w:t>
      </w:r>
    </w:p>
    <w:p>
      <w:pPr>
        <w:pStyle w:val="Heading1"/>
      </w:pPr>
      <w:r>
        <w:t>trucks/[truckNo]/expense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ExpenseSchema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import </w:t>
      </w:r>
    </w:p>
    <w:p>
      <w:r>
        <w:t xml:space="preserve">{ </w:t>
      </w:r>
    </w:p>
    <w:p>
      <w:r>
        <w:t xml:space="preserve">maintenanceChargeTypes </w:t>
      </w:r>
    </w:p>
    <w:p>
      <w:r>
        <w:t xml:space="preserve">} </w:t>
      </w:r>
    </w:p>
    <w:p>
      <w:r>
        <w:t xml:space="preserve">from </w:t>
      </w:r>
    </w:p>
    <w:p>
      <w:r>
        <w:t xml:space="preserve">"@/utils/utilArray";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const </w:t>
      </w:r>
    </w:p>
    <w:p>
      <w:r>
        <w:t xml:space="preserve">Expense </w:t>
      </w:r>
    </w:p>
    <w:p>
      <w:r>
        <w:t xml:space="preserve">= </w:t>
      </w:r>
    </w:p>
    <w:p>
      <w:r>
        <w:t xml:space="preserve">models.Expense </w:t>
      </w:r>
    </w:p>
    <w:p>
      <w:r>
        <w:t xml:space="preserve">|| </w:t>
      </w:r>
    </w:p>
    <w:p>
      <w:r>
        <w:t xml:space="preserve">model('Expense', </w:t>
      </w:r>
    </w:p>
    <w:p>
      <w:r>
        <w:t xml:space="preserve">ExpenseSchema)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truckNo: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truckNo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const </w:t>
      </w:r>
    </w:p>
    <w:p>
      <w:r>
        <w:t xml:space="preserve">url </w:t>
      </w:r>
    </w:p>
    <w:p>
      <w:r>
        <w:t xml:space="preserve">= </w:t>
      </w:r>
    </w:p>
    <w:p>
      <w:r>
        <w:t xml:space="preserve">new </w:t>
      </w:r>
    </w:p>
    <w:p>
      <w:r>
        <w:t xml:space="preserve">URL(req.url); </w:t>
      </w:r>
    </w:p>
    <w:p>
      <w:r>
        <w:t xml:space="preserve">const </w:t>
      </w:r>
    </w:p>
    <w:p>
      <w:r>
        <w:t xml:space="preserve">expenseType </w:t>
      </w:r>
    </w:p>
    <w:p>
      <w:r>
        <w:t xml:space="preserve">= </w:t>
      </w:r>
    </w:p>
    <w:p>
      <w:r>
        <w:t xml:space="preserve">url.searchParams.get('type');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401 </w:t>
      </w:r>
    </w:p>
    <w:p>
      <w:r>
        <w:t xml:space="preserve">}); </w:t>
      </w:r>
    </w:p>
    <w:p>
      <w:r>
        <w:t xml:space="preserve">}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try </w:t>
      </w:r>
    </w:p>
    <w:p>
      <w:r>
        <w:t xml:space="preserve">{ </w:t>
      </w:r>
    </w:p>
    <w:p>
      <w:r>
        <w:t xml:space="preserve">let </w:t>
      </w:r>
    </w:p>
    <w:p>
      <w:r>
        <w:t xml:space="preserve">filter </w:t>
      </w:r>
    </w:p>
    <w:p>
      <w:r>
        <w:t xml:space="preserve">: </w:t>
      </w:r>
    </w:p>
    <w:p>
      <w:r>
        <w:t xml:space="preserve">any= </w:t>
      </w:r>
    </w:p>
    <w:p>
      <w:r>
        <w:t xml:space="preserve">{ </w:t>
      </w:r>
    </w:p>
    <w:p>
      <w:r>
        <w:t xml:space="preserve">user_id: </w:t>
      </w:r>
    </w:p>
    <w:p>
      <w:r>
        <w:t xml:space="preserve">user, </w:t>
      </w:r>
    </w:p>
    <w:p>
      <w:r>
        <w:t xml:space="preserve">truck: </w:t>
      </w:r>
    </w:p>
    <w:p>
      <w:r>
        <w:t xml:space="preserve">truckNo </w:t>
      </w:r>
    </w:p>
    <w:p>
      <w:r>
        <w:t xml:space="preserve">}; </w:t>
      </w:r>
    </w:p>
    <w:p>
      <w:r>
        <w:t xml:space="preserve">if </w:t>
      </w:r>
    </w:p>
    <w:p>
      <w:r>
        <w:t xml:space="preserve">(expenseType </w:t>
      </w:r>
    </w:p>
    <w:p>
      <w:r>
        <w:t xml:space="preserve">=== </w:t>
      </w:r>
    </w:p>
    <w:p>
      <w:r>
        <w:t xml:space="preserve">'fuel') </w:t>
      </w:r>
    </w:p>
    <w:p>
      <w:r>
        <w:t xml:space="preserve">{ </w:t>
      </w:r>
    </w:p>
    <w:p>
      <w:r>
        <w:t xml:space="preserve">filter </w:t>
      </w:r>
    </w:p>
    <w:p>
      <w:r>
        <w:t xml:space="preserve">= </w:t>
      </w:r>
    </w:p>
    <w:p>
      <w:r>
        <w:t xml:space="preserve">{ </w:t>
      </w:r>
    </w:p>
    <w:p>
      <w:r>
        <w:t xml:space="preserve">...filter, </w:t>
      </w:r>
    </w:p>
    <w:p>
      <w:r>
        <w:t xml:space="preserve">expenseType: </w:t>
      </w:r>
    </w:p>
    <w:p>
      <w:r>
        <w:t xml:space="preserve">'Fuel </w:t>
      </w:r>
    </w:p>
    <w:p>
      <w:r>
        <w:t xml:space="preserve">Expense' </w:t>
      </w:r>
    </w:p>
    <w:p>
      <w:r>
        <w:t xml:space="preserve">}; </w:t>
      </w:r>
    </w:p>
    <w:p>
      <w:r>
        <w:t xml:space="preserve">} </w:t>
      </w:r>
    </w:p>
    <w:p>
      <w:r>
        <w:t xml:space="preserve">else </w:t>
      </w:r>
    </w:p>
    <w:p>
      <w:r>
        <w:t xml:space="preserve">if </w:t>
      </w:r>
    </w:p>
    <w:p>
      <w:r>
        <w:t xml:space="preserve">(expenseType </w:t>
      </w:r>
    </w:p>
    <w:p>
      <w:r>
        <w:t xml:space="preserve">=== </w:t>
      </w:r>
    </w:p>
    <w:p>
      <w:r>
        <w:t xml:space="preserve">'maintenance') </w:t>
      </w:r>
    </w:p>
    <w:p>
      <w:r>
        <w:t xml:space="preserve">{ </w:t>
      </w:r>
    </w:p>
    <w:p>
      <w:r>
        <w:t xml:space="preserve">filter </w:t>
      </w:r>
    </w:p>
    <w:p>
      <w:r>
        <w:t xml:space="preserve">= </w:t>
      </w:r>
    </w:p>
    <w:p>
      <w:r>
        <w:t xml:space="preserve">{ </w:t>
      </w:r>
    </w:p>
    <w:p>
      <w:r>
        <w:t xml:space="preserve">...filter, </w:t>
      </w:r>
    </w:p>
    <w:p>
      <w:r>
        <w:t xml:space="preserve">expenseType: </w:t>
      </w:r>
    </w:p>
    <w:p>
      <w:r>
        <w:t xml:space="preserve">{ </w:t>
      </w:r>
    </w:p>
    <w:p>
      <w:r>
        <w:t xml:space="preserve">$in: </w:t>
      </w:r>
    </w:p>
    <w:p>
      <w:r>
        <w:t xml:space="preserve">Array.from(maintenanceChargeTypes) </w:t>
      </w:r>
    </w:p>
    <w:p>
      <w:r>
        <w:t xml:space="preserve">} </w:t>
      </w:r>
    </w:p>
    <w:p>
      <w:r>
        <w:t xml:space="preserve">}; </w:t>
      </w:r>
    </w:p>
    <w:p>
      <w:r>
        <w:t xml:space="preserve">} </w:t>
      </w:r>
    </w:p>
    <w:p>
      <w:r>
        <w:t xml:space="preserve">else </w:t>
      </w:r>
    </w:p>
    <w:p>
      <w:r>
        <w:t xml:space="preserve">if </w:t>
      </w:r>
    </w:p>
    <w:p>
      <w:r>
        <w:t xml:space="preserve">(expenseType </w:t>
      </w:r>
    </w:p>
    <w:p>
      <w:r>
        <w:t xml:space="preserve">=== </w:t>
      </w:r>
    </w:p>
    <w:p>
      <w:r>
        <w:t xml:space="preserve">'other') </w:t>
      </w:r>
    </w:p>
    <w:p>
      <w:r>
        <w:t xml:space="preserve">{ </w:t>
      </w:r>
    </w:p>
    <w:p>
      <w:r>
        <w:t xml:space="preserve">filter </w:t>
      </w:r>
    </w:p>
    <w:p>
      <w:r>
        <w:t xml:space="preserve">= </w:t>
      </w:r>
    </w:p>
    <w:p>
      <w:r>
        <w:t xml:space="preserve">{ </w:t>
      </w:r>
    </w:p>
    <w:p>
      <w:r>
        <w:t xml:space="preserve">...filter, </w:t>
      </w:r>
    </w:p>
    <w:p>
      <w:r>
        <w:t xml:space="preserve">expenseType: </w:t>
      </w:r>
    </w:p>
    <w:p>
      <w:r>
        <w:t xml:space="preserve">{ </w:t>
      </w:r>
    </w:p>
    <w:p>
      <w:r>
        <w:t xml:space="preserve">$nin: </w:t>
      </w:r>
    </w:p>
    <w:p>
      <w:r>
        <w:t xml:space="preserve">Array.from(maintenanceChargeTypes) </w:t>
      </w:r>
    </w:p>
    <w:p>
      <w:r>
        <w:t xml:space="preserve">} </w:t>
      </w:r>
    </w:p>
    <w:p>
      <w:r>
        <w:t xml:space="preserve">}; </w:t>
      </w:r>
    </w:p>
    <w:p>
      <w:r>
        <w:t xml:space="preserve">} </w:t>
      </w:r>
    </w:p>
    <w:p>
      <w:r>
        <w:t xml:space="preserve">const </w:t>
      </w:r>
    </w:p>
    <w:p>
      <w:r>
        <w:t xml:space="preserve">expenses </w:t>
      </w:r>
    </w:p>
    <w:p>
      <w:r>
        <w:t xml:space="preserve">= </w:t>
      </w:r>
    </w:p>
    <w:p>
      <w:r>
        <w:t xml:space="preserve">await </w:t>
      </w:r>
    </w:p>
    <w:p>
      <w:r>
        <w:t xml:space="preserve">Expense.find(filter).sort({ </w:t>
      </w:r>
    </w:p>
    <w:p>
      <w:r>
        <w:t xml:space="preserve">date: </w:t>
      </w:r>
    </w:p>
    <w:p>
      <w:r>
        <w:t xml:space="preserve">-1 </w:t>
      </w:r>
    </w:p>
    <w:p>
      <w:r>
        <w:t xml:space="preserve">}); </w:t>
      </w:r>
    </w:p>
    <w:p>
      <w:r>
        <w:t xml:space="preserve">return </w:t>
      </w:r>
    </w:p>
    <w:p>
      <w:r>
        <w:t xml:space="preserve">NextResponse.json(expenses); </w:t>
      </w:r>
    </w:p>
    <w:p>
      <w:r>
        <w:t xml:space="preserve">} </w:t>
      </w:r>
    </w:p>
    <w:p>
      <w:r>
        <w:t xml:space="preserve">catch </w:t>
      </w:r>
    </w:p>
    <w:p>
      <w:r>
        <w:t xml:space="preserve">(error: </w:t>
      </w:r>
    </w:p>
    <w:p>
      <w:r>
        <w:t xml:space="preserve">any) </w:t>
      </w:r>
    </w:p>
    <w:p>
      <w:r>
        <w:t xml:space="preserve">{ </w:t>
      </w:r>
    </w:p>
    <w:p>
      <w:r>
        <w:t xml:space="preserve">console.log(error);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message: </w:t>
      </w:r>
    </w:p>
    <w:p>
      <w:r>
        <w:t xml:space="preserve">error.message,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POST(req: </w:t>
      </w:r>
    </w:p>
    <w:p>
      <w:r>
        <w:t xml:space="preserve">Request, </w:t>
      </w:r>
    </w:p>
    <w:p>
      <w:r>
        <w:t xml:space="preserve">{ </w:t>
      </w:r>
    </w:p>
    <w:p>
      <w:r>
        <w:t xml:space="preserve">params </w:t>
      </w:r>
    </w:p>
    <w:p>
      <w:r>
        <w:t xml:space="preserve">}: </w:t>
      </w:r>
    </w:p>
    <w:p>
      <w:r>
        <w:t xml:space="preserve">{ </w:t>
      </w:r>
    </w:p>
    <w:p>
      <w:r>
        <w:t xml:space="preserve">params: </w:t>
      </w:r>
    </w:p>
    <w:p>
      <w:r>
        <w:t xml:space="preserve">{ </w:t>
      </w:r>
    </w:p>
    <w:p>
      <w:r>
        <w:t xml:space="preserve">truckNo: </w:t>
      </w:r>
    </w:p>
    <w:p>
      <w:r>
        <w:t xml:space="preserve">string </w:t>
      </w:r>
    </w:p>
    <w:p>
      <w:r>
        <w:t xml:space="preserve">} </w:t>
      </w:r>
    </w:p>
    <w:p>
      <w:r>
        <w:t xml:space="preserve">}) </w:t>
      </w:r>
    </w:p>
    <w:p>
      <w:r>
        <w:t xml:space="preserve">{ </w:t>
      </w:r>
    </w:p>
    <w:p>
      <w:r>
        <w:t xml:space="preserve">// </w:t>
      </w:r>
    </w:p>
    <w:p>
      <w:r>
        <w:t xml:space="preserve">Connect </w:t>
      </w:r>
    </w:p>
    <w:p>
      <w:r>
        <w:t xml:space="preserve">to </w:t>
      </w:r>
    </w:p>
    <w:p>
      <w:r>
        <w:t xml:space="preserve">the </w:t>
      </w:r>
    </w:p>
    <w:p>
      <w:r>
        <w:t xml:space="preserve">database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// </w:t>
      </w:r>
    </w:p>
    <w:p>
      <w:r>
        <w:t xml:space="preserve">Extract </w:t>
      </w:r>
    </w:p>
    <w:p>
      <w:r>
        <w:t xml:space="preserve">the </w:t>
      </w:r>
    </w:p>
    <w:p>
      <w:r>
        <w:t xml:space="preserve">tripId </w:t>
      </w:r>
    </w:p>
    <w:p>
      <w:r>
        <w:t xml:space="preserve">from </w:t>
      </w:r>
    </w:p>
    <w:p>
      <w:r>
        <w:t xml:space="preserve">the </w:t>
      </w:r>
    </w:p>
    <w:p>
      <w:r>
        <w:t xml:space="preserve">request </w:t>
      </w:r>
    </w:p>
    <w:p>
      <w:r>
        <w:t xml:space="preserve">params </w:t>
      </w:r>
    </w:p>
    <w:p>
      <w:r>
        <w:t xml:space="preserve">const </w:t>
      </w:r>
    </w:p>
    <w:p>
      <w:r>
        <w:t xml:space="preserve">{ </w:t>
      </w:r>
    </w:p>
    <w:p>
      <w:r>
        <w:t xml:space="preserve">truckNo </w:t>
      </w:r>
    </w:p>
    <w:p>
      <w:r>
        <w:t xml:space="preserve">} </w:t>
      </w:r>
    </w:p>
    <w:p>
      <w:r>
        <w:t xml:space="preserve">= </w:t>
      </w:r>
    </w:p>
    <w:p>
      <w:r>
        <w:t xml:space="preserve">params; </w:t>
      </w:r>
    </w:p>
    <w:p>
      <w:r>
        <w:t xml:space="preserve">try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 </w:t>
      </w:r>
    </w:p>
    <w:p>
      <w:r>
        <w:t xml:space="preserve">}); </w:t>
      </w:r>
    </w:p>
    <w:p>
      <w:r>
        <w:t xml:space="preserve">} </w:t>
      </w:r>
    </w:p>
    <w:p>
      <w:r>
        <w:t xml:space="preserve">// </w:t>
      </w:r>
    </w:p>
    <w:p>
      <w:r>
        <w:t xml:space="preserve">Parse </w:t>
      </w:r>
    </w:p>
    <w:p>
      <w:r>
        <w:t xml:space="preserve">the </w:t>
      </w:r>
    </w:p>
    <w:p>
      <w:r>
        <w:t xml:space="preserve">request </w:t>
      </w:r>
    </w:p>
    <w:p>
      <w:r>
        <w:t xml:space="preserve">body </w:t>
      </w:r>
    </w:p>
    <w:p>
      <w:r>
        <w:t xml:space="preserve">as </w:t>
      </w:r>
    </w:p>
    <w:p>
      <w:r>
        <w:t xml:space="preserve">JSON </w:t>
      </w:r>
    </w:p>
    <w:p>
      <w:r>
        <w:t xml:space="preserve">const </w:t>
      </w:r>
    </w:p>
    <w:p>
      <w:r>
        <w:t xml:space="preserve">data </w:t>
      </w:r>
    </w:p>
    <w:p>
      <w:r>
        <w:t xml:space="preserve">= </w:t>
      </w:r>
    </w:p>
    <w:p>
      <w:r>
        <w:t xml:space="preserve">await </w:t>
      </w:r>
    </w:p>
    <w:p>
      <w:r>
        <w:t xml:space="preserve">req.json(); </w:t>
      </w:r>
    </w:p>
    <w:p>
      <w:r>
        <w:t xml:space="preserve">// </w:t>
      </w:r>
    </w:p>
    <w:p>
      <w:r>
        <w:t xml:space="preserve">Create </w:t>
      </w:r>
    </w:p>
    <w:p>
      <w:r>
        <w:t xml:space="preserve">a </w:t>
      </w:r>
    </w:p>
    <w:p>
      <w:r>
        <w:t xml:space="preserve">new </w:t>
      </w:r>
    </w:p>
    <w:p>
      <w:r>
        <w:t xml:space="preserve">instance </w:t>
      </w:r>
    </w:p>
    <w:p>
      <w:r>
        <w:t xml:space="preserve">of </w:t>
      </w:r>
    </w:p>
    <w:p>
      <w:r>
        <w:t xml:space="preserve">TripExpense </w:t>
      </w:r>
    </w:p>
    <w:p>
      <w:r>
        <w:t xml:space="preserve">with </w:t>
      </w:r>
    </w:p>
    <w:p>
      <w:r>
        <w:t xml:space="preserve">the </w:t>
      </w:r>
    </w:p>
    <w:p>
      <w:r>
        <w:t xml:space="preserve">parsed </w:t>
      </w:r>
    </w:p>
    <w:p>
      <w:r>
        <w:t xml:space="preserve">data </w:t>
      </w:r>
    </w:p>
    <w:p>
      <w:r>
        <w:t xml:space="preserve">and </w:t>
      </w:r>
    </w:p>
    <w:p>
      <w:r>
        <w:t xml:space="preserve">tripId </w:t>
      </w:r>
    </w:p>
    <w:p>
      <w:r>
        <w:t xml:space="preserve">const </w:t>
      </w:r>
    </w:p>
    <w:p>
      <w:r>
        <w:t xml:space="preserve">newCharge </w:t>
      </w:r>
    </w:p>
    <w:p>
      <w:r>
        <w:t xml:space="preserve">= </w:t>
      </w:r>
    </w:p>
    <w:p>
      <w:r>
        <w:t xml:space="preserve">new </w:t>
      </w:r>
    </w:p>
    <w:p>
      <w:r>
        <w:t xml:space="preserve">Expense({ </w:t>
      </w:r>
    </w:p>
    <w:p>
      <w:r>
        <w:t xml:space="preserve">...data, </w:t>
      </w:r>
    </w:p>
    <w:p>
      <w:r>
        <w:t xml:space="preserve">user_id: </w:t>
      </w:r>
    </w:p>
    <w:p>
      <w:r>
        <w:t xml:space="preserve">user </w:t>
      </w:r>
    </w:p>
    <w:p>
      <w:r>
        <w:t xml:space="preserve">}); </w:t>
      </w:r>
    </w:p>
    <w:p>
      <w:r>
        <w:t xml:space="preserve">// </w:t>
      </w:r>
    </w:p>
    <w:p>
      <w:r>
        <w:t xml:space="preserve">Save </w:t>
      </w:r>
    </w:p>
    <w:p>
      <w:r>
        <w:t xml:space="preserve">the </w:t>
      </w:r>
    </w:p>
    <w:p>
      <w:r>
        <w:t xml:space="preserve">new </w:t>
      </w:r>
    </w:p>
    <w:p>
      <w:r>
        <w:t xml:space="preserve">charge </w:t>
      </w:r>
    </w:p>
    <w:p>
      <w:r>
        <w:t xml:space="preserve">to </w:t>
      </w:r>
    </w:p>
    <w:p>
      <w:r>
        <w:t xml:space="preserve">the </w:t>
      </w:r>
    </w:p>
    <w:p>
      <w:r>
        <w:t xml:space="preserve">database </w:t>
      </w:r>
    </w:p>
    <w:p>
      <w:r>
        <w:t xml:space="preserve">await </w:t>
      </w:r>
    </w:p>
    <w:p>
      <w:r>
        <w:t xml:space="preserve">newCharge.save(); </w:t>
      </w:r>
    </w:p>
    <w:p>
      <w:r>
        <w:t xml:space="preserve">// </w:t>
      </w:r>
    </w:p>
    <w:p>
      <w:r>
        <w:t xml:space="preserve">Return </w:t>
      </w:r>
    </w:p>
    <w:p>
      <w:r>
        <w:t xml:space="preserve">a </w:t>
      </w:r>
    </w:p>
    <w:p>
      <w:r>
        <w:t xml:space="preserve">success </w:t>
      </w:r>
    </w:p>
    <w:p>
      <w:r>
        <w:t xml:space="preserve">response </w:t>
      </w:r>
    </w:p>
    <w:p>
      <w:r>
        <w:t xml:space="preserve">with </w:t>
      </w:r>
    </w:p>
    <w:p>
      <w:r>
        <w:t xml:space="preserve">the </w:t>
      </w:r>
    </w:p>
    <w:p>
      <w:r>
        <w:t xml:space="preserve">new </w:t>
      </w:r>
    </w:p>
    <w:p>
      <w:r>
        <w:t xml:space="preserve">charge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status: </w:t>
      </w:r>
    </w:p>
    <w:p>
      <w:r>
        <w:t xml:space="preserve">200, </w:t>
      </w:r>
    </w:p>
    <w:p>
      <w:r>
        <w:t xml:space="preserve">newCharge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(error) </w:t>
      </w:r>
    </w:p>
    <w:p>
      <w:r>
        <w:t xml:space="preserve">{ </w:t>
      </w:r>
    </w:p>
    <w:p>
      <w:r>
        <w:t xml:space="preserve">// </w:t>
      </w:r>
    </w:p>
    <w:p>
      <w:r>
        <w:t xml:space="preserve">Handle </w:t>
      </w:r>
    </w:p>
    <w:p>
      <w:r>
        <w:t xml:space="preserve">any </w:t>
      </w:r>
    </w:p>
    <w:p>
      <w:r>
        <w:t xml:space="preserve">errors </w:t>
      </w:r>
    </w:p>
    <w:p>
      <w:r>
        <w:t xml:space="preserve">that </w:t>
      </w:r>
    </w:p>
    <w:p>
      <w:r>
        <w:t xml:space="preserve">occur </w:t>
      </w:r>
    </w:p>
    <w:p>
      <w:r>
        <w:t xml:space="preserve">during </w:t>
      </w:r>
    </w:p>
    <w:p>
      <w:r>
        <w:t xml:space="preserve">the </w:t>
      </w:r>
    </w:p>
    <w:p>
      <w:r>
        <w:t xml:space="preserve">process </w:t>
      </w:r>
    </w:p>
    <w:p>
      <w:r>
        <w:t xml:space="preserve">console.error("Error </w:t>
      </w:r>
    </w:p>
    <w:p>
      <w:r>
        <w:t xml:space="preserve">creating </w:t>
      </w:r>
    </w:p>
    <w:p>
      <w:r>
        <w:t xml:space="preserve">new </w:t>
      </w:r>
    </w:p>
    <w:p>
      <w:r>
        <w:t xml:space="preserve">trip </w:t>
      </w:r>
    </w:p>
    <w:p>
      <w:r>
        <w:t xml:space="preserve">expense:", </w:t>
      </w:r>
    </w:p>
    <w:p>
      <w:r>
        <w:t xml:space="preserve">error);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status: </w:t>
      </w:r>
    </w:p>
    <w:p>
      <w:r>
        <w:t xml:space="preserve">500, </w:t>
      </w:r>
    </w:p>
    <w:p>
      <w:r>
        <w:t xml:space="preserve">error: </w:t>
      </w:r>
    </w:p>
    <w:p>
      <w:r>
        <w:t xml:space="preserve">"Failed </w:t>
      </w:r>
    </w:p>
    <w:p>
      <w:r>
        <w:t xml:space="preserve">to </w:t>
      </w:r>
    </w:p>
    <w:p>
      <w:r>
        <w:t xml:space="preserve">create </w:t>
      </w:r>
    </w:p>
    <w:p>
      <w:r>
        <w:t xml:space="preserve">new </w:t>
      </w:r>
    </w:p>
    <w:p>
      <w:r>
        <w:t xml:space="preserve">trip </w:t>
      </w:r>
    </w:p>
    <w:p>
      <w:r>
        <w:t xml:space="preserve">expense"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p>
      <w:pPr>
        <w:pStyle w:val="Heading1"/>
      </w:pPr>
      <w:r>
        <w:t>trucks/[truckNo]/summary</w:t>
      </w:r>
    </w:p>
    <w:p>
      <w:pPr>
        <w:pStyle w:val="Heading2"/>
      </w:pPr>
      <w:r>
        <w:t>route.ts</w:t>
      </w:r>
    </w:p>
    <w:p>
      <w:r>
        <w:t xml:space="preserve">import </w:t>
      </w:r>
    </w:p>
    <w:p>
      <w:r>
        <w:t xml:space="preserve">{ </w:t>
      </w:r>
    </w:p>
    <w:p>
      <w:r>
        <w:t xml:space="preserve">verifyToken </w:t>
      </w:r>
    </w:p>
    <w:p>
      <w:r>
        <w:t xml:space="preserve">} </w:t>
      </w:r>
    </w:p>
    <w:p>
      <w:r>
        <w:t xml:space="preserve">from </w:t>
      </w:r>
    </w:p>
    <w:p>
      <w:r>
        <w:t xml:space="preserve">"@/utils/auth"; </w:t>
      </w:r>
    </w:p>
    <w:p>
      <w:r>
        <w:t xml:space="preserve">import </w:t>
      </w:r>
    </w:p>
    <w:p>
      <w:r>
        <w:t xml:space="preserve">{ </w:t>
      </w:r>
    </w:p>
    <w:p>
      <w:r>
        <w:t xml:space="preserve">connectToDatabase, </w:t>
      </w:r>
    </w:p>
    <w:p>
      <w:r>
        <w:t xml:space="preserve">ExpenseSchema, </w:t>
      </w:r>
    </w:p>
    <w:p>
      <w:r>
        <w:t xml:space="preserve">tripSchema, </w:t>
      </w:r>
    </w:p>
    <w:p>
      <w:r>
        <w:t xml:space="preserve">tripChargesSchema </w:t>
      </w:r>
    </w:p>
    <w:p>
      <w:r>
        <w:t xml:space="preserve">} </w:t>
      </w:r>
    </w:p>
    <w:p>
      <w:r>
        <w:t xml:space="preserve">from </w:t>
      </w:r>
    </w:p>
    <w:p>
      <w:r>
        <w:t xml:space="preserve">"@/utils/schema"; </w:t>
      </w:r>
    </w:p>
    <w:p>
      <w:r>
        <w:t xml:space="preserve">import </w:t>
      </w:r>
    </w:p>
    <w:p>
      <w:r>
        <w:t xml:space="preserve">{ </w:t>
      </w:r>
    </w:p>
    <w:p>
      <w:r>
        <w:t xml:space="preserve">model, </w:t>
      </w:r>
    </w:p>
    <w:p>
      <w:r>
        <w:t xml:space="preserve">models, </w:t>
      </w:r>
    </w:p>
    <w:p>
      <w:r>
        <w:t xml:space="preserve">Schema </w:t>
      </w:r>
    </w:p>
    <w:p>
      <w:r>
        <w:t xml:space="preserve">} </w:t>
      </w:r>
    </w:p>
    <w:p>
      <w:r>
        <w:t xml:space="preserve">from </w:t>
      </w:r>
    </w:p>
    <w:p>
      <w:r>
        <w:t xml:space="preserve">"mongoose"; </w:t>
      </w:r>
    </w:p>
    <w:p>
      <w:r>
        <w:t xml:space="preserve">import </w:t>
      </w:r>
    </w:p>
    <w:p>
      <w:r>
        <w:t xml:space="preserve">{ </w:t>
      </w:r>
    </w:p>
    <w:p>
      <w:r>
        <w:t xml:space="preserve">NextResponse </w:t>
      </w:r>
    </w:p>
    <w:p>
      <w:r>
        <w:t xml:space="preserve">} </w:t>
      </w:r>
    </w:p>
    <w:p>
      <w:r>
        <w:t xml:space="preserve">from </w:t>
      </w:r>
    </w:p>
    <w:p>
      <w:r>
        <w:t xml:space="preserve">"next/server"; </w:t>
      </w:r>
    </w:p>
    <w:p>
      <w:r>
        <w:t xml:space="preserve">// </w:t>
      </w:r>
    </w:p>
    <w:p>
      <w:r>
        <w:t xml:space="preserve">Define </w:t>
      </w:r>
    </w:p>
    <w:p>
      <w:r>
        <w:t xml:space="preserve">models </w:t>
      </w:r>
    </w:p>
    <w:p>
      <w:r>
        <w:t xml:space="preserve">if </w:t>
      </w:r>
    </w:p>
    <w:p>
      <w:r>
        <w:t xml:space="preserve">not </w:t>
      </w:r>
    </w:p>
    <w:p>
      <w:r>
        <w:t xml:space="preserve">already </w:t>
      </w:r>
    </w:p>
    <w:p>
      <w:r>
        <w:t xml:space="preserve">defined </w:t>
      </w:r>
    </w:p>
    <w:p>
      <w:r>
        <w:t xml:space="preserve">const </w:t>
      </w:r>
    </w:p>
    <w:p>
      <w:r>
        <w:t xml:space="preserve">Trip </w:t>
      </w:r>
    </w:p>
    <w:p>
      <w:r>
        <w:t xml:space="preserve">= </w:t>
      </w:r>
    </w:p>
    <w:p>
      <w:r>
        <w:t xml:space="preserve">models.Trip </w:t>
      </w:r>
    </w:p>
    <w:p>
      <w:r>
        <w:t xml:space="preserve">|| </w:t>
      </w:r>
    </w:p>
    <w:p>
      <w:r>
        <w:t xml:space="preserve">model('Trip', </w:t>
      </w:r>
    </w:p>
    <w:p>
      <w:r>
        <w:t xml:space="preserve">tripSchema); </w:t>
      </w:r>
    </w:p>
    <w:p>
      <w:r>
        <w:t xml:space="preserve">const </w:t>
      </w:r>
    </w:p>
    <w:p>
      <w:r>
        <w:t xml:space="preserve">Expense </w:t>
      </w:r>
    </w:p>
    <w:p>
      <w:r>
        <w:t xml:space="preserve">= </w:t>
      </w:r>
    </w:p>
    <w:p>
      <w:r>
        <w:t xml:space="preserve">models.Expense </w:t>
      </w:r>
    </w:p>
    <w:p>
      <w:r>
        <w:t xml:space="preserve">|| </w:t>
      </w:r>
    </w:p>
    <w:p>
      <w:r>
        <w:t xml:space="preserve">model('Expense', </w:t>
      </w:r>
    </w:p>
    <w:p>
      <w:r>
        <w:t xml:space="preserve">ExpenseSchema); </w:t>
      </w:r>
    </w:p>
    <w:p>
      <w:r>
        <w:t xml:space="preserve">const </w:t>
      </w:r>
    </w:p>
    <w:p>
      <w:r>
        <w:t xml:space="preserve">TripCharge </w:t>
      </w:r>
    </w:p>
    <w:p>
      <w:r>
        <w:t xml:space="preserve">= </w:t>
      </w:r>
    </w:p>
    <w:p>
      <w:r>
        <w:t xml:space="preserve">models.TripCharge </w:t>
      </w:r>
    </w:p>
    <w:p>
      <w:r>
        <w:t xml:space="preserve">|| </w:t>
      </w:r>
    </w:p>
    <w:p>
      <w:r>
        <w:t xml:space="preserve">model('TripCharge', </w:t>
      </w:r>
    </w:p>
    <w:p>
      <w:r>
        <w:t xml:space="preserve">tripChargesSchema); </w:t>
      </w:r>
    </w:p>
    <w:p>
      <w:r>
        <w:t xml:space="preserve">export </w:t>
      </w:r>
    </w:p>
    <w:p>
      <w:r>
        <w:t xml:space="preserve">async </w:t>
      </w:r>
    </w:p>
    <w:p>
      <w:r>
        <w:t xml:space="preserve">function </w:t>
      </w:r>
    </w:p>
    <w:p>
      <w:r>
        <w:t xml:space="preserve">GET(req: </w:t>
      </w:r>
    </w:p>
    <w:p>
      <w:r>
        <w:t xml:space="preserve">Request, </w:t>
      </w:r>
    </w:p>
    <w:p>
      <w:r>
        <w:t xml:space="preserve">{params} </w:t>
      </w:r>
    </w:p>
    <w:p>
      <w:r>
        <w:t xml:space="preserve">: </w:t>
      </w:r>
    </w:p>
    <w:p>
      <w:r>
        <w:t xml:space="preserve">{params </w:t>
      </w:r>
    </w:p>
    <w:p>
      <w:r>
        <w:t xml:space="preserve">: </w:t>
      </w:r>
    </w:p>
    <w:p>
      <w:r>
        <w:t xml:space="preserve">{truckNo </w:t>
      </w:r>
    </w:p>
    <w:p>
      <w:r>
        <w:t xml:space="preserve">: </w:t>
      </w:r>
    </w:p>
    <w:p>
      <w:r>
        <w:t xml:space="preserve">string}}) </w:t>
      </w:r>
    </w:p>
    <w:p>
      <w:r>
        <w:t xml:space="preserve">{ </w:t>
      </w:r>
    </w:p>
    <w:p>
      <w:r>
        <w:t xml:space="preserve">const </w:t>
      </w:r>
    </w:p>
    <w:p>
      <w:r>
        <w:t xml:space="preserve">{ </w:t>
      </w:r>
    </w:p>
    <w:p>
      <w:r>
        <w:t xml:space="preserve">user, </w:t>
      </w:r>
    </w:p>
    <w:p>
      <w:r>
        <w:t xml:space="preserve">error </w:t>
      </w:r>
    </w:p>
    <w:p>
      <w:r>
        <w:t xml:space="preserve">} </w:t>
      </w:r>
    </w:p>
    <w:p>
      <w:r>
        <w:t xml:space="preserve">= </w:t>
      </w:r>
    </w:p>
    <w:p>
      <w:r>
        <w:t xml:space="preserve">await </w:t>
      </w:r>
    </w:p>
    <w:p>
      <w:r>
        <w:t xml:space="preserve">verifyToken(req); </w:t>
      </w:r>
    </w:p>
    <w:p>
      <w:r>
        <w:t xml:space="preserve">if </w:t>
      </w:r>
    </w:p>
    <w:p>
      <w:r>
        <w:t xml:space="preserve">(!user </w:t>
      </w:r>
    </w:p>
    <w:p>
      <w:r>
        <w:t xml:space="preserve">|| </w:t>
      </w:r>
    </w:p>
    <w:p>
      <w:r>
        <w:t xml:space="preserve">error) </w:t>
      </w:r>
    </w:p>
    <w:p>
      <w:r>
        <w:t xml:space="preserve">{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error, </w:t>
      </w:r>
    </w:p>
    <w:p>
      <w:r>
        <w:t xml:space="preserve">status: </w:t>
      </w:r>
    </w:p>
    <w:p>
      <w:r>
        <w:t xml:space="preserve">401 </w:t>
      </w:r>
    </w:p>
    <w:p>
      <w:r>
        <w:t xml:space="preserve">}); </w:t>
      </w:r>
    </w:p>
    <w:p>
      <w:r>
        <w:t xml:space="preserve">} </w:t>
      </w:r>
    </w:p>
    <w:p>
      <w:r>
        <w:t xml:space="preserve">try </w:t>
      </w:r>
    </w:p>
    <w:p>
      <w:r>
        <w:t xml:space="preserve">{ </w:t>
      </w:r>
    </w:p>
    <w:p>
      <w:r>
        <w:t xml:space="preserve">await </w:t>
      </w:r>
    </w:p>
    <w:p>
      <w:r>
        <w:t xml:space="preserve">connectToDatabase(); </w:t>
      </w:r>
    </w:p>
    <w:p>
      <w:r>
        <w:t xml:space="preserve">const </w:t>
      </w:r>
    </w:p>
    <w:p>
      <w:r>
        <w:t xml:space="preserve">{truckNo} </w:t>
      </w:r>
    </w:p>
    <w:p>
      <w:r>
        <w:t xml:space="preserve">= </w:t>
      </w:r>
    </w:p>
    <w:p>
      <w:r>
        <w:t xml:space="preserve">params </w:t>
      </w:r>
    </w:p>
    <w:p>
      <w:r>
        <w:t xml:space="preserve">// </w:t>
      </w:r>
    </w:p>
    <w:p>
      <w:r>
        <w:t xml:space="preserve">Fetch </w:t>
      </w:r>
    </w:p>
    <w:p>
      <w:r>
        <w:t xml:space="preserve">all </w:t>
      </w:r>
    </w:p>
    <w:p>
      <w:r>
        <w:t xml:space="preserve">trips </w:t>
      </w:r>
    </w:p>
    <w:p>
      <w:r>
        <w:t xml:space="preserve">for </w:t>
      </w:r>
    </w:p>
    <w:p>
      <w:r>
        <w:t xml:space="preserve">the </w:t>
      </w:r>
    </w:p>
    <w:p>
      <w:r>
        <w:t xml:space="preserve">user </w:t>
      </w:r>
    </w:p>
    <w:p>
      <w:r>
        <w:t xml:space="preserve">const </w:t>
      </w:r>
    </w:p>
    <w:p>
      <w:r>
        <w:t xml:space="preserve">trips </w:t>
      </w:r>
    </w:p>
    <w:p>
      <w:r>
        <w:t xml:space="preserve">= </w:t>
      </w:r>
    </w:p>
    <w:p>
      <w:r>
        <w:t xml:space="preserve">await </w:t>
      </w:r>
    </w:p>
    <w:p>
      <w:r>
        <w:t xml:space="preserve">Trip.find({ </w:t>
      </w:r>
    </w:p>
    <w:p>
      <w:r>
        <w:t xml:space="preserve">user_id: </w:t>
      </w:r>
    </w:p>
    <w:p>
      <w:r>
        <w:t xml:space="preserve">user </w:t>
      </w:r>
    </w:p>
    <w:p>
      <w:r>
        <w:t xml:space="preserve">, </w:t>
      </w:r>
    </w:p>
    <w:p>
      <w:r>
        <w:t xml:space="preserve">truck </w:t>
      </w:r>
    </w:p>
    <w:p>
      <w:r>
        <w:t xml:space="preserve">: </w:t>
      </w:r>
    </w:p>
    <w:p>
      <w:r>
        <w:t xml:space="preserve">truckNo}); </w:t>
      </w:r>
    </w:p>
    <w:p>
      <w:r>
        <w:t xml:space="preserve">// </w:t>
      </w:r>
    </w:p>
    <w:p>
      <w:r>
        <w:t xml:space="preserve">Calculate </w:t>
      </w:r>
    </w:p>
    <w:p>
      <w:r>
        <w:t xml:space="preserve">tripRevenue </w:t>
      </w:r>
    </w:p>
    <w:p>
      <w:r>
        <w:t xml:space="preserve">let </w:t>
      </w:r>
    </w:p>
    <w:p>
      <w:r>
        <w:t xml:space="preserve">tripRevenue </w:t>
      </w:r>
    </w:p>
    <w:p>
      <w:r>
        <w:t xml:space="preserve">= </w:t>
      </w:r>
    </w:p>
    <w:p>
      <w:r>
        <w:t xml:space="preserve">0; </w:t>
      </w:r>
    </w:p>
    <w:p>
      <w:r>
        <w:t xml:space="preserve">for </w:t>
      </w:r>
    </w:p>
    <w:p>
      <w:r>
        <w:t xml:space="preserve">(const </w:t>
      </w:r>
    </w:p>
    <w:p>
      <w:r>
        <w:t xml:space="preserve">trip </w:t>
      </w:r>
    </w:p>
    <w:p>
      <w:r>
        <w:t xml:space="preserve">of </w:t>
      </w:r>
    </w:p>
    <w:p>
      <w:r>
        <w:t xml:space="preserve">trips) </w:t>
      </w:r>
    </w:p>
    <w:p>
      <w:r>
        <w:t xml:space="preserve">{ </w:t>
      </w:r>
    </w:p>
    <w:p>
      <w:r>
        <w:t xml:space="preserve">tripRevenue </w:t>
      </w:r>
    </w:p>
    <w:p>
      <w:r>
        <w:t xml:space="preserve">+= </w:t>
      </w:r>
    </w:p>
    <w:p>
      <w:r>
        <w:t xml:space="preserve">trip.amount; </w:t>
      </w:r>
    </w:p>
    <w:p>
      <w:r>
        <w:t xml:space="preserve">// </w:t>
      </w:r>
    </w:p>
    <w:p>
      <w:r>
        <w:t xml:space="preserve">Fetch </w:t>
      </w:r>
    </w:p>
    <w:p>
      <w:r>
        <w:t xml:space="preserve">trip </w:t>
      </w:r>
    </w:p>
    <w:p>
      <w:r>
        <w:t xml:space="preserve">charges </w:t>
      </w:r>
    </w:p>
    <w:p>
      <w:r>
        <w:t xml:space="preserve">for </w:t>
      </w:r>
    </w:p>
    <w:p>
      <w:r>
        <w:t xml:space="preserve">the </w:t>
      </w:r>
    </w:p>
    <w:p>
      <w:r>
        <w:t xml:space="preserve">current </w:t>
      </w:r>
    </w:p>
    <w:p>
      <w:r>
        <w:t xml:space="preserve">trip </w:t>
      </w:r>
    </w:p>
    <w:p>
      <w:r>
        <w:t xml:space="preserve">const </w:t>
      </w:r>
    </w:p>
    <w:p>
      <w:r>
        <w:t xml:space="preserve">tripCharges </w:t>
      </w:r>
    </w:p>
    <w:p>
      <w:r>
        <w:t xml:space="preserve">= </w:t>
      </w:r>
    </w:p>
    <w:p>
      <w:r>
        <w:t xml:space="preserve">await </w:t>
      </w:r>
    </w:p>
    <w:p>
      <w:r>
        <w:t xml:space="preserve">TripCharge.find({user_id </w:t>
      </w:r>
    </w:p>
    <w:p>
      <w:r>
        <w:t xml:space="preserve">: </w:t>
      </w:r>
    </w:p>
    <w:p>
      <w:r>
        <w:t xml:space="preserve">user, </w:t>
      </w:r>
    </w:p>
    <w:p>
      <w:r>
        <w:t xml:space="preserve">trip_id: </w:t>
      </w:r>
    </w:p>
    <w:p>
      <w:r>
        <w:t xml:space="preserve">trip.trip_id </w:t>
      </w:r>
    </w:p>
    <w:p>
      <w:r>
        <w:t xml:space="preserve">}); </w:t>
      </w:r>
    </w:p>
    <w:p>
      <w:r>
        <w:t xml:space="preserve">// </w:t>
      </w:r>
    </w:p>
    <w:p>
      <w:r>
        <w:t xml:space="preserve">Calculate </w:t>
      </w:r>
    </w:p>
    <w:p>
      <w:r>
        <w:t xml:space="preserve">the </w:t>
      </w:r>
    </w:p>
    <w:p>
      <w:r>
        <w:t xml:space="preserve">charges </w:t>
      </w:r>
    </w:p>
    <w:p>
      <w:r>
        <w:t xml:space="preserve">for </w:t>
      </w:r>
    </w:p>
    <w:p>
      <w:r>
        <w:t xml:space="preserve">(const </w:t>
      </w:r>
    </w:p>
    <w:p>
      <w:r>
        <w:t xml:space="preserve">charge </w:t>
      </w:r>
    </w:p>
    <w:p>
      <w:r>
        <w:t xml:space="preserve">of </w:t>
      </w:r>
    </w:p>
    <w:p>
      <w:r>
        <w:t xml:space="preserve">tripCharges) </w:t>
      </w:r>
    </w:p>
    <w:p>
      <w:r>
        <w:t xml:space="preserve">{ </w:t>
      </w:r>
    </w:p>
    <w:p>
      <w:r>
        <w:t xml:space="preserve">if </w:t>
      </w:r>
    </w:p>
    <w:p>
      <w:r>
        <w:t xml:space="preserve">(charge.partyBill) </w:t>
      </w:r>
    </w:p>
    <w:p>
      <w:r>
        <w:t xml:space="preserve">{ </w:t>
      </w:r>
    </w:p>
    <w:p>
      <w:r>
        <w:t xml:space="preserve">tripRevenue </w:t>
      </w:r>
    </w:p>
    <w:p>
      <w:r>
        <w:t xml:space="preserve">+= </w:t>
      </w:r>
    </w:p>
    <w:p>
      <w:r>
        <w:t xml:space="preserve">charge.amount; </w:t>
      </w:r>
    </w:p>
    <w:p>
      <w:r>
        <w:t xml:space="preserve">} </w:t>
      </w:r>
    </w:p>
    <w:p>
      <w:r>
        <w:t xml:space="preserve">else </w:t>
      </w:r>
    </w:p>
    <w:p>
      <w:r>
        <w:t xml:space="preserve">{ </w:t>
      </w:r>
    </w:p>
    <w:p>
      <w:r>
        <w:t xml:space="preserve">tripRevenue </w:t>
      </w:r>
    </w:p>
    <w:p>
      <w:r>
        <w:t xml:space="preserve">-= </w:t>
      </w:r>
    </w:p>
    <w:p>
      <w:r>
        <w:t xml:space="preserve">charge.amount; </w:t>
      </w:r>
    </w:p>
    <w:p>
      <w:r>
        <w:t xml:space="preserve">} </w:t>
      </w:r>
    </w:p>
    <w:p>
      <w:r>
        <w:t xml:space="preserve">} </w:t>
      </w:r>
    </w:p>
    <w:p>
      <w:r>
        <w:t xml:space="preserve">} </w:t>
      </w:r>
    </w:p>
    <w:p>
      <w:r>
        <w:t xml:space="preserve">// </w:t>
      </w:r>
    </w:p>
    <w:p>
      <w:r>
        <w:t xml:space="preserve">Fetch </w:t>
      </w:r>
    </w:p>
    <w:p>
      <w:r>
        <w:t xml:space="preserve">all </w:t>
      </w:r>
    </w:p>
    <w:p>
      <w:r>
        <w:t xml:space="preserve">expenses </w:t>
      </w:r>
    </w:p>
    <w:p>
      <w:r>
        <w:t xml:space="preserve">for </w:t>
      </w:r>
    </w:p>
    <w:p>
      <w:r>
        <w:t xml:space="preserve">the </w:t>
      </w:r>
    </w:p>
    <w:p>
      <w:r>
        <w:t xml:space="preserve">user </w:t>
      </w:r>
    </w:p>
    <w:p>
      <w:r>
        <w:t xml:space="preserve">const </w:t>
      </w:r>
    </w:p>
    <w:p>
      <w:r>
        <w:t xml:space="preserve">expenses </w:t>
      </w:r>
    </w:p>
    <w:p>
      <w:r>
        <w:t xml:space="preserve">= </w:t>
      </w:r>
    </w:p>
    <w:p>
      <w:r>
        <w:t xml:space="preserve">await </w:t>
      </w:r>
    </w:p>
    <w:p>
      <w:r>
        <w:t xml:space="preserve">Expense.find({ </w:t>
      </w:r>
    </w:p>
    <w:p>
      <w:r>
        <w:t xml:space="preserve">user_id: </w:t>
      </w:r>
    </w:p>
    <w:p>
      <w:r>
        <w:t xml:space="preserve">user, </w:t>
      </w:r>
    </w:p>
    <w:p>
      <w:r>
        <w:t xml:space="preserve">truck: </w:t>
      </w:r>
    </w:p>
    <w:p>
      <w:r>
        <w:t xml:space="preserve">truckNo </w:t>
      </w:r>
    </w:p>
    <w:p>
      <w:r>
        <w:t xml:space="preserve">}).select('amount'); </w:t>
      </w:r>
    </w:p>
    <w:p>
      <w:r>
        <w:t xml:space="preserve">// </w:t>
      </w:r>
    </w:p>
    <w:p>
      <w:r>
        <w:t xml:space="preserve">Calculate </w:t>
      </w:r>
    </w:p>
    <w:p>
      <w:r>
        <w:t xml:space="preserve">truckExpense </w:t>
      </w:r>
    </w:p>
    <w:p>
      <w:r>
        <w:t xml:space="preserve">let </w:t>
      </w:r>
    </w:p>
    <w:p>
      <w:r>
        <w:t xml:space="preserve">truckExpense </w:t>
      </w:r>
    </w:p>
    <w:p>
      <w:r>
        <w:t xml:space="preserve">= </w:t>
      </w:r>
    </w:p>
    <w:p>
      <w:r>
        <w:t xml:space="preserve">0; </w:t>
      </w:r>
    </w:p>
    <w:p>
      <w:r>
        <w:t xml:space="preserve">for </w:t>
      </w:r>
    </w:p>
    <w:p>
      <w:r>
        <w:t xml:space="preserve">(const </w:t>
      </w:r>
    </w:p>
    <w:p>
      <w:r>
        <w:t xml:space="preserve">expense </w:t>
      </w:r>
    </w:p>
    <w:p>
      <w:r>
        <w:t xml:space="preserve">of </w:t>
      </w:r>
    </w:p>
    <w:p>
      <w:r>
        <w:t xml:space="preserve">expenses) </w:t>
      </w:r>
    </w:p>
    <w:p>
      <w:r>
        <w:t xml:space="preserve">{ </w:t>
      </w:r>
    </w:p>
    <w:p>
      <w:r>
        <w:t xml:space="preserve">truckExpense </w:t>
      </w:r>
    </w:p>
    <w:p>
      <w:r>
        <w:t xml:space="preserve">+= </w:t>
      </w:r>
    </w:p>
    <w:p>
      <w:r>
        <w:t xml:space="preserve">expense.amount; </w:t>
      </w:r>
    </w:p>
    <w:p>
      <w:r>
        <w:t xml:space="preserve">}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truckExpense, </w:t>
      </w:r>
    </w:p>
    <w:p>
      <w:r>
        <w:t xml:space="preserve">tripRevenue </w:t>
      </w:r>
    </w:p>
    <w:p>
      <w:r>
        <w:t xml:space="preserve">}, </w:t>
      </w:r>
    </w:p>
    <w:p>
      <w:r>
        <w:t xml:space="preserve">{ </w:t>
      </w:r>
    </w:p>
    <w:p>
      <w:r>
        <w:t xml:space="preserve">status: </w:t>
      </w:r>
    </w:p>
    <w:p>
      <w:r>
        <w:t xml:space="preserve">200 </w:t>
      </w:r>
    </w:p>
    <w:p>
      <w:r>
        <w:t xml:space="preserve">}); </w:t>
      </w:r>
    </w:p>
    <w:p>
      <w:r>
        <w:t xml:space="preserve">} </w:t>
      </w:r>
    </w:p>
    <w:p>
      <w:r>
        <w:t xml:space="preserve">catch </w:t>
      </w:r>
    </w:p>
    <w:p>
      <w:r>
        <w:t xml:space="preserve">(err: </w:t>
      </w:r>
    </w:p>
    <w:p>
      <w:r>
        <w:t xml:space="preserve">any) </w:t>
      </w:r>
    </w:p>
    <w:p>
      <w:r>
        <w:t xml:space="preserve">{ </w:t>
      </w:r>
    </w:p>
    <w:p>
      <w:r>
        <w:t xml:space="preserve">console.error(err); </w:t>
      </w:r>
    </w:p>
    <w:p>
      <w:r>
        <w:t xml:space="preserve">return </w:t>
      </w:r>
    </w:p>
    <w:p>
      <w:r>
        <w:t xml:space="preserve">NextResponse.json({ </w:t>
      </w:r>
    </w:p>
    <w:p>
      <w:r>
        <w:t xml:space="preserve">error: </w:t>
      </w:r>
    </w:p>
    <w:p>
      <w:r>
        <w:t xml:space="preserve">'Internal </w:t>
      </w:r>
    </w:p>
    <w:p>
      <w:r>
        <w:t xml:space="preserve">Server </w:t>
      </w:r>
    </w:p>
    <w:p>
      <w:r>
        <w:t xml:space="preserve">Error', </w:t>
      </w:r>
    </w:p>
    <w:p>
      <w:r>
        <w:t xml:space="preserve">status: </w:t>
      </w:r>
    </w:p>
    <w:p>
      <w:r>
        <w:t xml:space="preserve">500 </w:t>
      </w:r>
    </w:p>
    <w:p>
      <w:r>
        <w:t xml:space="preserve">}); </w:t>
      </w:r>
    </w:p>
    <w:p>
      <w:r>
        <w:t xml:space="preserve">} </w:t>
      </w:r>
    </w:p>
    <w:p>
      <w:r>
        <w:t xml:space="preserve">}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